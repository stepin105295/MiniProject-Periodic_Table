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630"/>
        </w:tabs>
        <w:ind w:firstLine="0"/>
        <w:jc w:val="both"/>
        <w:rPr>
          <w:rFonts w:ascii="Arial" w:hAnsi="Arial" w:cs="Arial"/>
          <w:sz w:val="18"/>
        </w:rPr>
      </w:pPr>
      <w:r>
        <w:rPr>
          <w:rFonts w:ascii="Arial" w:hAnsi="Arial" w:cs="Arial"/>
          <w:lang w:val="en-IN" w:eastAsia="en-IN" w:bidi="kn-IN"/>
        </w:rPr>
        <w:drawing>
          <wp:anchor distT="0" distB="0" distL="114300" distR="114300" simplePos="0" relativeHeight="251631616" behindDoc="0" locked="0" layoutInCell="1" allowOverlap="1">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anchor>
        </w:drawing>
      </w:r>
      <w:r>
        <w:rPr>
          <w:lang w:val="en-IN" w:eastAsia="en-IN" w:bidi="kn-IN"/>
        </w:rPr>
        <mc:AlternateContent>
          <mc:Choice Requires="wps">
            <w:drawing>
              <wp:anchor distT="0" distB="0" distL="114300" distR="114300" simplePos="0" relativeHeight="251633664" behindDoc="0" locked="0" layoutInCell="1" allowOverlap="1">
                <wp:simplePos x="0" y="0"/>
                <wp:positionH relativeFrom="column">
                  <wp:posOffset>431800</wp:posOffset>
                </wp:positionH>
                <wp:positionV relativeFrom="paragraph">
                  <wp:posOffset>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Arial" w:hAnsi="Arial" w:cs="Arial"/>
                                <w:sz w:val="56"/>
                              </w:rPr>
                            </w:pPr>
                            <w:r>
                              <w:rPr>
                                <w:rFonts w:ascii="Arial" w:hAnsi="Arial" w:cs="Arial"/>
                                <w:sz w:val="56"/>
                              </w:rPr>
                              <w:t xml:space="preserve">Report – </w:t>
                            </w:r>
                            <w:r>
                              <w:rPr>
                                <w:rFonts w:hint="default" w:ascii="Arial" w:hAnsi="Arial" w:cs="Arial"/>
                                <w:sz w:val="56"/>
                                <w:lang w:val="en-US"/>
                              </w:rPr>
                              <w:t>Periodic Table</w:t>
                            </w:r>
                            <w:r>
                              <w:rPr>
                                <w:rFonts w:ascii="Arial" w:hAnsi="Arial" w:cs="Arial"/>
                                <w:sz w:val="56"/>
                              </w:rPr>
                              <w:t xml:space="preserve"> </w:t>
                            </w: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iCs/>
                                <w:color w:val="000000" w:themeColor="text1"/>
                                <w:sz w:val="28"/>
                                <w:szCs w:val="30"/>
                                <w:lang w:val="it-IT"/>
                                <w14:textFill>
                                  <w14:solidFill>
                                    <w14:schemeClr w14:val="tx1"/>
                                  </w14:solidFill>
                                </w14:textFill>
                              </w:rPr>
                            </w:pPr>
                            <w:r>
                              <w:rPr>
                                <w:rFonts w:ascii="Arial" w:hAnsi="Arial" w:cs="Arial"/>
                                <w:iCs/>
                                <w:color w:val="000000" w:themeColor="text1"/>
                                <w:sz w:val="28"/>
                                <w:szCs w:val="30"/>
                                <w:lang w:val="it-IT"/>
                                <w14:textFill>
                                  <w14:solidFill>
                                    <w14:schemeClr w14:val="tx1"/>
                                  </w14:solidFill>
                                </w14:textFill>
                              </w:rPr>
                              <w:t>Course Code: &lt;CODE&gt;</w:t>
                            </w: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pt;margin-top:0pt;height:97pt;width:332pt;z-index:251633664;mso-width-relative:page;mso-height-relative:page;" filled="f" stroked="f" coordsize="21600,21600" o:gfxdata="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k5vDjYAAAABwEAAA8AAAAA&#10;AAAAAQAgAAAAIgAAAGRycy9kb3ducmV2LnhtbFBLAQIUABQAAAAIAIdO4kBTRFLLFAIAACoEAAAO&#10;AAAAAAAAAAEAIAAAACcBAABkcnMvZTJvRG9jLnhtbFBLBQYAAAAABgAGAFkBAACtBQAAAAA=&#10;">
                <v:fill on="f" focussize="0,0"/>
                <v:stroke on="f" weight="0.5pt"/>
                <v:imagedata o:title=""/>
                <o:lock v:ext="edit" aspectratio="f"/>
                <v:textbox>
                  <w:txbxContent>
                    <w:p>
                      <w:pPr>
                        <w:jc w:val="center"/>
                        <w:rPr>
                          <w:rFonts w:ascii="Arial" w:hAnsi="Arial" w:cs="Arial"/>
                          <w:sz w:val="56"/>
                        </w:rPr>
                      </w:pPr>
                      <w:r>
                        <w:rPr>
                          <w:rFonts w:ascii="Arial" w:hAnsi="Arial" w:cs="Arial"/>
                          <w:sz w:val="56"/>
                        </w:rPr>
                        <w:t xml:space="preserve">Report – </w:t>
                      </w:r>
                      <w:r>
                        <w:rPr>
                          <w:rFonts w:hint="default" w:ascii="Arial" w:hAnsi="Arial" w:cs="Arial"/>
                          <w:sz w:val="56"/>
                          <w:lang w:val="en-US"/>
                        </w:rPr>
                        <w:t>Periodic Table</w:t>
                      </w:r>
                      <w:r>
                        <w:rPr>
                          <w:rFonts w:ascii="Arial" w:hAnsi="Arial" w:cs="Arial"/>
                          <w:sz w:val="56"/>
                        </w:rPr>
                        <w:t xml:space="preserve"> </w:t>
                      </w: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iCs/>
                          <w:color w:val="000000" w:themeColor="text1"/>
                          <w:sz w:val="28"/>
                          <w:szCs w:val="30"/>
                          <w:lang w:val="it-IT"/>
                          <w14:textFill>
                            <w14:solidFill>
                              <w14:schemeClr w14:val="tx1"/>
                            </w14:solidFill>
                          </w14:textFill>
                        </w:rPr>
                      </w:pPr>
                      <w:r>
                        <w:rPr>
                          <w:rFonts w:ascii="Arial" w:hAnsi="Arial" w:cs="Arial"/>
                          <w:iCs/>
                          <w:color w:val="000000" w:themeColor="text1"/>
                          <w:sz w:val="28"/>
                          <w:szCs w:val="30"/>
                          <w:lang w:val="it-IT"/>
                          <w14:textFill>
                            <w14:solidFill>
                              <w14:schemeClr w14:val="tx1"/>
                            </w14:solidFill>
                          </w14:textFill>
                        </w:rPr>
                        <w:t>Course Code: &lt;CODE&gt;</w:t>
                      </w: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sz w:val="24"/>
                          <w:szCs w:val="24"/>
                        </w:rPr>
                      </w:pPr>
                    </w:p>
                  </w:txbxContent>
                </v:textbox>
              </v:shape>
            </w:pict>
          </mc:Fallback>
        </mc:AlternateContent>
      </w:r>
      <w:r>
        <w:rPr>
          <w:rFonts w:ascii="Arial" w:hAnsi="Arial" w:cs="Arial"/>
          <w:sz w:val="18"/>
          <w:lang w:val="en-IN" w:eastAsia="en-IN" w:bidi="kn-IN"/>
        </w:rPr>
        <mc:AlternateContent>
          <mc:Choice Requires="wpg">
            <w:drawing>
              <wp:anchor distT="0" distB="0" distL="114300" distR="114300" simplePos="0" relativeHeight="251637760" behindDoc="0" locked="0" layoutInCell="1" allowOverlap="1">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wps:spPr>
                        <wps:bodyPr vert="horz" wrap="square" lIns="91346" tIns="45673" rIns="91346" bIns="45673" numCol="1" anchor="t" anchorCtr="0" compatLnSpc="1"/>
                      </wps:wsp>
                      <wps:wsp>
                        <wps:cNvPr id="106" name="Freeform 106"/>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wps:spPr>
                        <wps:bodyPr vert="horz" wrap="square" lIns="91346" tIns="45673" rIns="91346" bIns="45673" numCol="1" anchor="t" anchorCtr="0" compatLnSpc="1"/>
                      </wps:wsp>
                    </wpg:wgp>
                  </a:graphicData>
                </a:graphic>
              </wp:anchor>
            </w:drawing>
          </mc:Choice>
          <mc:Fallback>
            <w:pict>
              <v:group id="Group 7" o:spid="_x0000_s1026" o:spt="203" style="position:absolute;left:0pt;margin-left:-19pt;margin-top:-38.1pt;height:66.5pt;width:62.9pt;mso-position-horizontal-relative:margin;z-index:251637760;mso-width-relative:page;mso-height-relative:page;" coordsize="1533526,1620837" o:gfxdata="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">
                <o:lock v:ext="edit" aspectratio="f"/>
                <v:shape id="_x0000_s1026" o:spid="_x0000_s1026" o:spt="100" style="position:absolute;left:0;top:0;height:1620837;width:1233488;" fillcolor="#058EFF" filled="t" stroked="f" coordsize="777,1021" o:gfxdata="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mztcvQAA&#10;ANwAAAAPAAAAAAAAAAEAIAAAACIAAABkcnMvZG93bnJldi54bWxQSwECFAAUAAAACACHTuJAMy8F&#10;njsAAAA5AAAAEAAAAAAAAAABACAAAAAMAQAAZHJzL3NoYXBleG1sLnhtbFBLBQYAAAAABgAGAFsB&#10;AAC2AwAAAAA=&#10;" path="m621,0l0,1021,621,1021,777,785,231,785,699,0,621,0xe">
                  <v:path o:connectlocs="985837,0;0,1620837;985837,1620837;1233488,1246187;366712,1246187;1109662,0;985837,0" o:connectangles="0,0,0,0,0,0,0"/>
                  <v:fill on="t" focussize="0,0"/>
                  <v:stroke on="f"/>
                  <v:imagedata o:title=""/>
                  <o:lock v:ext="edit" aspectratio="f"/>
                  <v:textbox inset="7.19259842519685pt,71.9259842519685,7.19259842519685pt,71.9259842519685"/>
                </v:shape>
                <v:shape id="_x0000_s1026" o:spid="_x0000_s1026" o:spt="100" style="position:absolute;left:719138;top:0;height:1136650;width:814388;" fillcolor="#058EFF" filled="t" stroked="f" coordsize="513,716" o:gfxdata="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Svdr74A&#10;AADcAAAADwAAAAAAAAABACAAAAAiAAAAZHJzL2Rvd25yZXYueG1sUEsBAhQAFAAAAAgAh07iQDMv&#10;BZ47AAAAOQAAABAAAAAAAAAAAQAgAAAADQEAAGRycy9zaGFwZXhtbC54bWxQSwUGAAAAAAYABgBb&#10;AQAAtwMAAAAA&#10;" path="m435,0l513,0,78,716,0,716,435,0xe">
                  <v:path o:connectlocs="690562,0;814388,0;123825,1136650;0,1136650;690562,0" o:connectangles="0,0,0,0,0"/>
                  <v:fill on="t" focussize="0,0"/>
                  <v:stroke on="f"/>
                  <v:imagedata o:title=""/>
                  <o:lock v:ext="edit" aspectratio="f"/>
                  <v:textbox inset="7.19259842519685pt,71.9259842519685,7.19259842519685pt,71.9259842519685"/>
                </v:shape>
              </v:group>
            </w:pict>
          </mc:Fallback>
        </mc:AlternateContent>
      </w:r>
      <w:r>
        <w:rPr>
          <w:rFonts w:ascii="Arial" w:hAnsi="Arial" w:cs="Arial"/>
          <w:color w:val="000000" w:themeColor="text1"/>
          <w:sz w:val="18"/>
          <w:lang w:val="en-IN" w:eastAsia="en-IN" w:bidi="kn-IN"/>
          <w14:textFill>
            <w14:solidFill>
              <w14:schemeClr w14:val="tx1"/>
            </w14:solidFill>
          </w14:textFill>
        </w:rPr>
        <mc:AlternateContent>
          <mc:Choice Requires="wpg">
            <w:drawing>
              <wp:anchor distT="0" distB="0" distL="114300" distR="114300" simplePos="0" relativeHeight="251638784" behindDoc="0" locked="0" layoutInCell="1" allowOverlap="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wps:spPr>
                        <wps:bodyPr vert="horz" wrap="square" lIns="91346" tIns="45673" rIns="91346" bIns="45673" numCol="1" anchor="t" anchorCtr="0" compatLnSpc="1"/>
                      </wps:wsp>
                      <wps:wsp>
                        <wps:cNvPr id="102" name="Freeform 102"/>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wps:spPr>
                        <wps:bodyPr vert="horz" wrap="square" lIns="91346" tIns="45673" rIns="91346" bIns="45673" numCol="1" anchor="t" anchorCtr="0" compatLnSpc="1"/>
                      </wps:wsp>
                      <wps:wsp>
                        <wps:cNvPr id="103" name="Freeform 103"/>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wps:spPr>
                        <wps:bodyPr vert="horz" wrap="square" lIns="91346" tIns="45673" rIns="91346" bIns="45673" numCol="1" anchor="t" anchorCtr="0" compatLnSpc="1"/>
                      </wps:wsp>
                    </wpg:wgp>
                  </a:graphicData>
                </a:graphic>
              </wp:anchor>
            </w:drawing>
          </mc:Choice>
          <mc:Fallback>
            <w:pict>
              <v:group id="Group 10" o:spid="_x0000_s1026" o:spt="203" style="position:absolute;left:0pt;margin-left:375.5pt;margin-top:0.6pt;height:63.7pt;width:58.85pt;z-index:251638784;mso-width-relative:page;mso-height-relative:page;" coordorigin="4855000,1074899" coordsize="1500188,1624012" o:gfxdata="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">
                <o:lock v:ext="edit" aspectratio="f"/>
                <v:shape id="_x0000_s1026" o:spid="_x0000_s1026" o:spt="100" style="position:absolute;left:5105825;top:1074899;height:393700;width:1249363;" fillcolor="#058EFF" filled="t" stroked="f" coordsize="787,248" o:gfxdata="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uwTYugAAANwA&#10;AAAPAAAAAAAAAAEAIAAAACIAAABkcnMvZG93bnJldi54bWxQSwECFAAUAAAACACHTuJAMy8FnjsA&#10;AAA5AAAAEAAAAAAAAAABACAAAAAJAQAAZHJzL3NoYXBleG1sLnhtbFBLBQYAAAAABgAGAFsBAACz&#10;AwAAAAA=&#10;" path="m402,248l633,248,787,0,151,0,0,246,402,248xe">
                  <v:path o:connectlocs="638175,393700;1004887,393700;1249363,0;239712,0;0,390525;638175,393700" o:connectangles="0,0,0,0,0,0"/>
                  <v:fill on="t" focussize="0,0"/>
                  <v:stroke on="f"/>
                  <v:imagedata o:title=""/>
                  <o:lock v:ext="edit" aspectratio="f"/>
                  <v:textbox inset="7.19259842519685pt,71.9259842519685,7.19259842519685pt,71.9259842519685"/>
                </v:shape>
                <v:shape id="_x0000_s1026" o:spid="_x0000_s1026" o:spt="100" style="position:absolute;left:5237588;top:1574961;height:1123950;width:809625;" fillcolor="#058EFF" filled="t" stroked="f" coordsize="510,708" o:gfxdata="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X7kIrgAAADcAAAA&#10;DwAAAAAAAAABACAAAAAiAAAAZHJzL2Rvd25yZXYueG1sUEsBAhQAFAAAAAgAh07iQDMvBZ47AAAA&#10;OQAAABAAAAAAAAAAAQAgAAAABwEAAGRycy9zaGFwZXhtbC54bWxQSwUGAAAAAAYABgBbAQAAsQMA&#10;AAAA&#10;" path="m435,0l510,0,78,708,0,708,435,0xe">
                  <v:path o:connectlocs="690562,0;809625,0;123825,1123950;0,1123950;690562,0" o:connectangles="0,0,0,0,0"/>
                  <v:fill on="t" focussize="0,0"/>
                  <v:stroke on="f"/>
                  <v:imagedata o:title=""/>
                  <o:lock v:ext="edit" aspectratio="f"/>
                  <v:textbox inset="7.19259842519685pt,71.9259842519685,7.19259842519685pt,71.9259842519685"/>
                </v:shape>
                <v:shape id="_x0000_s1026" o:spid="_x0000_s1026" o:spt="100" style="position:absolute;left:4855000;top:1574961;height:1123950;width:803275;" fillcolor="#058EFF" filled="t" stroked="f" coordsize="506,708" o:gfxdata="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2W0DugAAANwA&#10;AAAPAAAAAAAAAAEAIAAAACIAAABkcnMvZG93bnJldi54bWxQSwECFAAUAAAACACHTuJAMy8FnjsA&#10;AAA5AAAAEAAAAAAAAAABACAAAAAJAQAAZHJzL3NoYXBleG1sLnhtbFBLBQYAAAAABgAGAFsBAACz&#10;AwAAAAA=&#10;" path="m430,0l506,0,76,708,0,708,430,0xe">
                  <v:path o:connectlocs="682625,0;803275,0;120650,1123950;0,1123950;682625,0" o:connectangles="0,0,0,0,0"/>
                  <v:fill on="t" focussize="0,0"/>
                  <v:stroke on="f"/>
                  <v:imagedata o:title=""/>
                  <o:lock v:ext="edit" aspectratio="f"/>
                  <v:textbox inset="7.19259842519685pt,71.9259842519685,7.19259842519685pt,71.9259842519685"/>
                </v:shape>
              </v:group>
            </w:pict>
          </mc:Fallback>
        </mc:AlternateContent>
      </w:r>
      <w:r>
        <w:rPr>
          <w:rFonts w:ascii="Arial" w:hAnsi="Arial" w:cs="Arial"/>
          <w:sz w:val="18"/>
        </w:rPr>
        <w:t>./</w:t>
      </w:r>
    </w:p>
    <w:p>
      <w:pPr>
        <w:ind w:firstLine="0"/>
        <w:rPr>
          <w:rFonts w:ascii="Arial" w:hAnsi="Arial" w:cs="Arial"/>
          <w:sz w:val="20"/>
          <w:szCs w:val="20"/>
        </w:rPr>
      </w:pPr>
      <w:r>
        <w:rPr>
          <w:lang w:val="en-IN" w:eastAsia="en-IN" w:bidi="kn-IN"/>
        </w:rPr>
        <mc:AlternateContent>
          <mc:Choice Requires="wps">
            <w:drawing>
              <wp:anchor distT="0" distB="0" distL="114300" distR="114300" simplePos="0" relativeHeight="251635712" behindDoc="1" locked="0" layoutInCell="1" allowOverlap="1">
                <wp:simplePos x="0" y="0"/>
                <wp:positionH relativeFrom="column">
                  <wp:posOffset>-561975</wp:posOffset>
                </wp:positionH>
                <wp:positionV relativeFrom="paragraph">
                  <wp:posOffset>6821805</wp:posOffset>
                </wp:positionV>
                <wp:extent cx="4886325" cy="850900"/>
                <wp:effectExtent l="0" t="0" r="0" b="6350"/>
                <wp:wrapTight wrapText="bothSides">
                  <wp:wrapPolygon>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Arial" w:hAnsi="Arial" w:cs="Arial"/>
                                <w:bCs/>
                                <w:sz w:val="24"/>
                              </w:rPr>
                            </w:pPr>
                            <w:r>
                              <w:rPr>
                                <w:rFonts w:ascii="Arial" w:hAnsi="Arial" w:cs="Arial"/>
                                <w:bCs/>
                                <w:sz w:val="24"/>
                              </w:rPr>
                              <w:t>Version Number:</w:t>
                            </w:r>
                          </w:p>
                          <w:p>
                            <w:pPr>
                              <w:rPr>
                                <w:rFonts w:ascii="Arial" w:hAnsi="Arial" w:cs="Arial"/>
                                <w:bCs/>
                                <w:sz w:val="24"/>
                              </w:rPr>
                            </w:pPr>
                            <w:r>
                              <w:rPr>
                                <w:rFonts w:ascii="Arial" w:hAnsi="Arial" w:cs="Arial"/>
                                <w:bCs/>
                                <w:sz w:val="24"/>
                              </w:rPr>
                              <w:t>Team Members :</w:t>
                            </w:r>
                          </w:p>
                          <w:p>
                            <w:pPr>
                              <w:rPr>
                                <w:rFonts w:ascii="Arial" w:hAnsi="Arial" w:cs="Arial"/>
                                <w:bCs/>
                                <w:sz w:val="24"/>
                              </w:rPr>
                            </w:pPr>
                            <w:r>
                              <w:rPr>
                                <w:rFonts w:ascii="Arial" w:hAnsi="Arial" w:cs="Arial"/>
                                <w:bCs/>
                                <w:sz w:val="24"/>
                              </w:rPr>
                              <w:t xml:space="preserve">Team No: </w:t>
                            </w:r>
                          </w:p>
                          <w:p>
                            <w:pPr>
                              <w:rPr>
                                <w:rFonts w:ascii="Arial" w:hAnsi="Arial" w:cs="Arial"/>
                                <w:bCs/>
                                <w:sz w:val="24"/>
                              </w:rPr>
                            </w:pPr>
                            <w:r>
                              <w:rPr>
                                <w:rFonts w:ascii="Arial" w:hAnsi="Arial" w:cs="Arial"/>
                                <w:bCs/>
                                <w:sz w:val="24"/>
                              </w:rPr>
                              <w:t xml:space="preserve">Module: Model Based System Engineering </w:t>
                            </w:r>
                          </w:p>
                          <w:p>
                            <w:pPr>
                              <w:rPr>
                                <w:rFonts w:ascii="Arial" w:hAnsi="Arial" w:cs="Arial"/>
                                <w:iCs/>
                                <w:lang w:val="en-GB"/>
                              </w:rPr>
                            </w:pPr>
                          </w:p>
                          <w:p>
                            <w:pPr>
                              <w:rPr>
                                <w:rFonts w:ascii="Arial" w:hAnsi="Arial" w:cs="Arial"/>
                                <w:iCs/>
                                <w:lang w:val="en-GB"/>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00" style="position:absolute;left:0pt;margin-left:-44.25pt;margin-top:537.15pt;height:67pt;width:384.75pt;mso-wrap-distance-left:9pt;mso-wrap-distance-right:9pt;z-index:-251680768;mso-width-relative:page;mso-height-relative:page;" filled="f" stroked="f" coordsize="4743450,3181350" wrapcoords="246 0 246 21407 15564 21407 19711 -129 246 0" o:gfxdata="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" path="m0,9525l4743450,0,3790950,3181350,0,3181350,0,9525xe">
                <v:path textboxrect="0,0,4743450,3181350" o:connectlocs="0,2547;4886325,0;3905135,850900;0,850900;0,2547" o:connectangles="0,0,0,0,0"/>
                <v:fill on="f" focussize="0,0"/>
                <v:stroke on="f" weight="0.5pt"/>
                <v:imagedata o:title=""/>
                <o:lock v:ext="edit" aspectratio="f"/>
                <v:textbox>
                  <w:txbxContent>
                    <w:p>
                      <w:pPr>
                        <w:rPr>
                          <w:rFonts w:ascii="Arial" w:hAnsi="Arial" w:cs="Arial"/>
                          <w:bCs/>
                          <w:sz w:val="24"/>
                        </w:rPr>
                      </w:pPr>
                      <w:r>
                        <w:rPr>
                          <w:rFonts w:ascii="Arial" w:hAnsi="Arial" w:cs="Arial"/>
                          <w:bCs/>
                          <w:sz w:val="24"/>
                        </w:rPr>
                        <w:t>Version Number:</w:t>
                      </w:r>
                    </w:p>
                    <w:p>
                      <w:pPr>
                        <w:rPr>
                          <w:rFonts w:ascii="Arial" w:hAnsi="Arial" w:cs="Arial"/>
                          <w:bCs/>
                          <w:sz w:val="24"/>
                        </w:rPr>
                      </w:pPr>
                      <w:r>
                        <w:rPr>
                          <w:rFonts w:ascii="Arial" w:hAnsi="Arial" w:cs="Arial"/>
                          <w:bCs/>
                          <w:sz w:val="24"/>
                        </w:rPr>
                        <w:t>Team Members :</w:t>
                      </w:r>
                    </w:p>
                    <w:p>
                      <w:pPr>
                        <w:rPr>
                          <w:rFonts w:ascii="Arial" w:hAnsi="Arial" w:cs="Arial"/>
                          <w:bCs/>
                          <w:sz w:val="24"/>
                        </w:rPr>
                      </w:pPr>
                      <w:r>
                        <w:rPr>
                          <w:rFonts w:ascii="Arial" w:hAnsi="Arial" w:cs="Arial"/>
                          <w:bCs/>
                          <w:sz w:val="24"/>
                        </w:rPr>
                        <w:t xml:space="preserve">Team No: </w:t>
                      </w:r>
                    </w:p>
                    <w:p>
                      <w:pPr>
                        <w:rPr>
                          <w:rFonts w:ascii="Arial" w:hAnsi="Arial" w:cs="Arial"/>
                          <w:bCs/>
                          <w:sz w:val="24"/>
                        </w:rPr>
                      </w:pPr>
                      <w:r>
                        <w:rPr>
                          <w:rFonts w:ascii="Arial" w:hAnsi="Arial" w:cs="Arial"/>
                          <w:bCs/>
                          <w:sz w:val="24"/>
                        </w:rPr>
                        <w:t xml:space="preserve">Module: Model Based System Engineering </w:t>
                      </w:r>
                    </w:p>
                    <w:p>
                      <w:pPr>
                        <w:rPr>
                          <w:rFonts w:ascii="Arial" w:hAnsi="Arial" w:cs="Arial"/>
                          <w:iCs/>
                          <w:lang w:val="en-GB"/>
                        </w:rPr>
                      </w:pPr>
                    </w:p>
                    <w:p>
                      <w:pPr>
                        <w:rPr>
                          <w:rFonts w:ascii="Arial" w:hAnsi="Arial" w:cs="Arial"/>
                          <w:iCs/>
                          <w:lang w:val="en-GB"/>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txbxContent>
                </v:textbox>
                <w10:wrap type="tight"/>
              </v:shape>
            </w:pict>
          </mc:Fallback>
        </mc:AlternateContent>
      </w:r>
      <w:r>
        <w:rPr>
          <w:lang w:val="en-IN" w:eastAsia="en-IN" w:bidi="kn-IN"/>
        </w:rPr>
        <w:drawing>
          <wp:anchor distT="0" distB="0" distL="114300" distR="114300" simplePos="0" relativeHeight="251713536" behindDoc="1" locked="0" layoutInCell="1" allowOverlap="1">
            <wp:simplePos x="0" y="0"/>
            <wp:positionH relativeFrom="margin">
              <wp:posOffset>1301750</wp:posOffset>
            </wp:positionH>
            <wp:positionV relativeFrom="paragraph">
              <wp:posOffset>1194435</wp:posOffset>
            </wp:positionV>
            <wp:extent cx="2813050" cy="1011555"/>
            <wp:effectExtent l="0" t="0" r="6350" b="0"/>
            <wp:wrapTight wrapText="bothSides">
              <wp:wrapPolygon>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40009886\AppData\Local\Microsoft\Windows\INetCache\Content.Word\GEA_mnemonic_A.JPG"/>
                    <pic:cNvPicPr>
                      <a:picLocks noChangeAspect="1" noChangeArrowheads="1"/>
                    </pic:cNvPicPr>
                  </pic:nvPicPr>
                  <pic:blipFill>
                    <a:blip r:embed="rId7" cstate="print">
                      <a:extLst>
                        <a:ext uri="{28A0092B-C50C-407E-A947-70E740481C1C}">
                          <a14:useLocalDpi xmlns:a14="http://schemas.microsoft.com/office/drawing/2010/main" val="0"/>
                        </a:ext>
                      </a:extLst>
                    </a:blip>
                    <a:srcRect t="24692" b="24427"/>
                    <a:stretch>
                      <a:fillRect/>
                    </a:stretch>
                  </pic:blipFill>
                  <pic:spPr>
                    <a:xfrm>
                      <a:off x="0" y="0"/>
                      <a:ext cx="2813050" cy="1011555"/>
                    </a:xfrm>
                    <a:prstGeom prst="rect">
                      <a:avLst/>
                    </a:prstGeom>
                    <a:noFill/>
                    <a:ln>
                      <a:noFill/>
                    </a:ln>
                  </pic:spPr>
                </pic:pic>
              </a:graphicData>
            </a:graphic>
          </wp:anchor>
        </w:drawing>
      </w:r>
      <w:r>
        <w:rPr>
          <w:rFonts w:ascii="Arial" w:hAnsi="Arial" w:cs="Arial"/>
        </w:rPr>
        <w:br w:type="page"/>
      </w:r>
    </w:p>
    <w:tbl>
      <w:tblPr>
        <w:tblStyle w:val="41"/>
        <w:tblpPr w:leftFromText="180" w:rightFromText="180" w:vertAnchor="page" w:horzAnchor="margin" w:tblpY="2371"/>
        <w:tblW w:w="5078"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2" w:type="dxa"/>
          <w:bottom w:w="0" w:type="dxa"/>
          <w:right w:w="72" w:type="dxa"/>
        </w:tblCellMar>
      </w:tblPr>
      <w:tblGrid>
        <w:gridCol w:w="1275"/>
        <w:gridCol w:w="1085"/>
        <w:gridCol w:w="1808"/>
        <w:gridCol w:w="1645"/>
        <w:gridCol w:w="1934"/>
        <w:gridCol w:w="27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2" w:type="dxa"/>
            <w:bottom w:w="0" w:type="dxa"/>
            <w:right w:w="72" w:type="dxa"/>
          </w:tblCellMar>
        </w:tblPrEx>
        <w:trPr>
          <w:cantSplit/>
          <w:trHeight w:val="687" w:hRule="atLeast"/>
        </w:trPr>
        <w:tc>
          <w:tcPr>
            <w:tcW w:w="609" w:type="pct"/>
            <w:shd w:val="clear" w:color="auto" w:fill="548DD4" w:themeFill="text2" w:themeFillTint="99"/>
            <w:vAlign w:val="center"/>
          </w:tcPr>
          <w:p>
            <w:pPr>
              <w:ind w:left="-36" w:firstLine="12"/>
              <w:jc w:val="center"/>
              <w:rPr>
                <w:rStyle w:val="40"/>
                <w:rFonts w:ascii="Arial" w:hAnsi="Arial" w:cs="Arial"/>
                <w:color w:val="FFFFFF"/>
              </w:rPr>
            </w:pPr>
            <w:r>
              <w:rPr>
                <w:rStyle w:val="40"/>
                <w:rFonts w:ascii="Arial" w:hAnsi="Arial" w:cs="Arial"/>
                <w:color w:val="FFFFFF"/>
              </w:rPr>
              <w:t>Ver. Rel. No.</w:t>
            </w:r>
          </w:p>
        </w:tc>
        <w:tc>
          <w:tcPr>
            <w:tcW w:w="518" w:type="pct"/>
            <w:shd w:val="clear" w:color="auto" w:fill="548DD4" w:themeFill="text2" w:themeFillTint="99"/>
            <w:vAlign w:val="center"/>
          </w:tcPr>
          <w:p>
            <w:pPr>
              <w:ind w:left="-36" w:firstLine="12"/>
              <w:jc w:val="center"/>
              <w:rPr>
                <w:rStyle w:val="40"/>
                <w:rFonts w:ascii="Arial" w:hAnsi="Arial" w:cs="Arial"/>
                <w:color w:val="FFFFFF"/>
              </w:rPr>
            </w:pPr>
            <w:r>
              <w:rPr>
                <w:rStyle w:val="40"/>
                <w:rFonts w:ascii="Arial" w:hAnsi="Arial" w:cs="Arial"/>
                <w:color w:val="FFFFFF"/>
              </w:rPr>
              <w:t>Release Date</w:t>
            </w:r>
          </w:p>
        </w:tc>
        <w:tc>
          <w:tcPr>
            <w:tcW w:w="863" w:type="pct"/>
            <w:shd w:val="clear" w:color="auto" w:fill="548DD4" w:themeFill="text2" w:themeFillTint="99"/>
            <w:vAlign w:val="center"/>
          </w:tcPr>
          <w:p>
            <w:pPr>
              <w:ind w:left="-36" w:firstLine="12"/>
              <w:jc w:val="center"/>
              <w:rPr>
                <w:rStyle w:val="40"/>
                <w:rFonts w:ascii="Arial" w:hAnsi="Arial" w:cs="Arial"/>
                <w:color w:val="FFFFFF"/>
              </w:rPr>
            </w:pPr>
            <w:r>
              <w:rPr>
                <w:rStyle w:val="40"/>
                <w:rFonts w:ascii="Arial" w:hAnsi="Arial" w:cs="Arial"/>
                <w:color w:val="FFFFFF"/>
              </w:rPr>
              <w:t xml:space="preserve">Prepared. By </w:t>
            </w:r>
          </w:p>
        </w:tc>
        <w:tc>
          <w:tcPr>
            <w:tcW w:w="785" w:type="pct"/>
            <w:shd w:val="clear" w:color="auto" w:fill="548DD4" w:themeFill="text2" w:themeFillTint="99"/>
            <w:vAlign w:val="center"/>
          </w:tcPr>
          <w:p>
            <w:pPr>
              <w:ind w:left="-36" w:firstLine="12"/>
              <w:jc w:val="center"/>
              <w:rPr>
                <w:rStyle w:val="40"/>
                <w:rFonts w:ascii="Arial" w:hAnsi="Arial" w:cs="Arial"/>
                <w:bCs w:val="0"/>
                <w:color w:val="FFFFFF"/>
              </w:rPr>
            </w:pPr>
            <w:r>
              <w:rPr>
                <w:rFonts w:ascii="Arial" w:hAnsi="Arial" w:cs="Arial"/>
                <w:b/>
                <w:color w:val="FFFFFF"/>
              </w:rPr>
              <w:t xml:space="preserve">Reviewed By </w:t>
            </w:r>
          </w:p>
        </w:tc>
        <w:tc>
          <w:tcPr>
            <w:tcW w:w="923" w:type="pct"/>
            <w:shd w:val="clear" w:color="auto" w:fill="548DD4" w:themeFill="text2" w:themeFillTint="99"/>
            <w:vAlign w:val="center"/>
          </w:tcPr>
          <w:p>
            <w:pPr>
              <w:ind w:left="-36" w:firstLine="12"/>
              <w:jc w:val="center"/>
              <w:rPr>
                <w:rStyle w:val="40"/>
                <w:rFonts w:ascii="Arial" w:hAnsi="Arial" w:cs="Arial"/>
                <w:color w:val="FFFFFF"/>
              </w:rPr>
            </w:pPr>
            <w:r>
              <w:rPr>
                <w:rFonts w:ascii="Arial" w:hAnsi="Arial" w:cs="Arial"/>
                <w:b/>
                <w:color w:val="FFFFFF"/>
              </w:rPr>
              <w:t xml:space="preserve">Approved By </w:t>
            </w:r>
          </w:p>
        </w:tc>
        <w:tc>
          <w:tcPr>
            <w:tcW w:w="1302" w:type="pct"/>
            <w:shd w:val="clear" w:color="auto" w:fill="548DD4" w:themeFill="text2" w:themeFillTint="99"/>
            <w:vAlign w:val="center"/>
          </w:tcPr>
          <w:p>
            <w:pPr>
              <w:ind w:left="-36" w:firstLine="12"/>
              <w:jc w:val="center"/>
              <w:rPr>
                <w:rStyle w:val="40"/>
                <w:rFonts w:ascii="Arial" w:hAnsi="Arial" w:cs="Arial"/>
                <w:color w:val="FFFFFF"/>
              </w:rPr>
            </w:pPr>
            <w:r>
              <w:rPr>
                <w:rFonts w:ascii="Arial" w:hAnsi="Arial" w:cs="Arial"/>
                <w:b/>
                <w:bCs/>
                <w:color w:val="FFFFFF"/>
              </w:rPr>
              <w:t>Remarks/Revision Details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2" w:type="dxa"/>
            <w:bottom w:w="0" w:type="dxa"/>
            <w:right w:w="72" w:type="dxa"/>
          </w:tblCellMar>
        </w:tblPrEx>
        <w:trPr>
          <w:cantSplit/>
          <w:trHeight w:val="273" w:hRule="atLeast"/>
        </w:trPr>
        <w:tc>
          <w:tcPr>
            <w:tcW w:w="609" w:type="pct"/>
            <w:vAlign w:val="center"/>
          </w:tcPr>
          <w:p>
            <w:pPr>
              <w:pStyle w:val="73"/>
              <w:spacing w:after="0"/>
              <w:ind w:left="-54" w:firstLine="27"/>
              <w:jc w:val="center"/>
              <w:rPr>
                <w:rFonts w:cs="Arial"/>
              </w:rPr>
            </w:pPr>
          </w:p>
        </w:tc>
        <w:tc>
          <w:tcPr>
            <w:tcW w:w="518" w:type="pct"/>
            <w:vAlign w:val="center"/>
          </w:tcPr>
          <w:p>
            <w:pPr>
              <w:pStyle w:val="73"/>
              <w:spacing w:after="0"/>
              <w:ind w:left="-54" w:hanging="12"/>
              <w:jc w:val="center"/>
              <w:rPr>
                <w:rFonts w:cs="Arial"/>
              </w:rPr>
            </w:pPr>
          </w:p>
        </w:tc>
        <w:tc>
          <w:tcPr>
            <w:tcW w:w="863" w:type="pct"/>
            <w:vAlign w:val="center"/>
          </w:tcPr>
          <w:p>
            <w:pPr>
              <w:pStyle w:val="73"/>
              <w:spacing w:after="0"/>
              <w:ind w:left="-54" w:firstLine="5"/>
              <w:jc w:val="center"/>
              <w:rPr>
                <w:rFonts w:cs="Arial"/>
              </w:rPr>
            </w:pPr>
          </w:p>
        </w:tc>
        <w:tc>
          <w:tcPr>
            <w:tcW w:w="785" w:type="pct"/>
            <w:vAlign w:val="center"/>
          </w:tcPr>
          <w:p>
            <w:pPr>
              <w:pStyle w:val="73"/>
              <w:spacing w:after="0"/>
              <w:ind w:left="-54" w:firstLine="46"/>
              <w:jc w:val="center"/>
              <w:rPr>
                <w:rFonts w:cs="Arial"/>
              </w:rPr>
            </w:pPr>
          </w:p>
        </w:tc>
        <w:tc>
          <w:tcPr>
            <w:tcW w:w="923" w:type="pct"/>
            <w:vAlign w:val="center"/>
          </w:tcPr>
          <w:p>
            <w:pPr>
              <w:pStyle w:val="73"/>
              <w:spacing w:after="0"/>
              <w:ind w:left="92" w:hanging="34"/>
              <w:jc w:val="center"/>
              <w:rPr>
                <w:rFonts w:cs="Arial"/>
              </w:rPr>
            </w:pPr>
          </w:p>
        </w:tc>
        <w:tc>
          <w:tcPr>
            <w:tcW w:w="1302" w:type="pct"/>
            <w:vAlign w:val="center"/>
          </w:tcPr>
          <w:p>
            <w:pPr>
              <w:pStyle w:val="73"/>
              <w:spacing w:after="0"/>
              <w:ind w:left="-54"/>
              <w:jc w:val="cente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2" w:type="dxa"/>
            <w:bottom w:w="0" w:type="dxa"/>
            <w:right w:w="72" w:type="dxa"/>
          </w:tblCellMar>
        </w:tblPrEx>
        <w:trPr>
          <w:cantSplit/>
          <w:trHeight w:val="273" w:hRule="atLeast"/>
        </w:trPr>
        <w:tc>
          <w:tcPr>
            <w:tcW w:w="609" w:type="pct"/>
            <w:vAlign w:val="center"/>
          </w:tcPr>
          <w:p>
            <w:pPr>
              <w:pStyle w:val="73"/>
              <w:spacing w:after="0"/>
              <w:ind w:left="-54" w:firstLine="27"/>
              <w:jc w:val="center"/>
              <w:rPr>
                <w:rFonts w:cs="Arial"/>
              </w:rPr>
            </w:pPr>
          </w:p>
        </w:tc>
        <w:tc>
          <w:tcPr>
            <w:tcW w:w="518" w:type="pct"/>
            <w:vAlign w:val="center"/>
          </w:tcPr>
          <w:p>
            <w:pPr>
              <w:pStyle w:val="73"/>
              <w:spacing w:after="0"/>
              <w:ind w:left="-54" w:hanging="12"/>
              <w:jc w:val="center"/>
              <w:rPr>
                <w:rFonts w:cs="Arial"/>
              </w:rPr>
            </w:pPr>
          </w:p>
        </w:tc>
        <w:tc>
          <w:tcPr>
            <w:tcW w:w="863" w:type="pct"/>
            <w:vAlign w:val="center"/>
          </w:tcPr>
          <w:p>
            <w:pPr>
              <w:pStyle w:val="73"/>
              <w:spacing w:after="0"/>
              <w:ind w:left="-54" w:firstLine="5"/>
              <w:jc w:val="center"/>
              <w:rPr>
                <w:rFonts w:cs="Arial"/>
              </w:rPr>
            </w:pPr>
          </w:p>
        </w:tc>
        <w:tc>
          <w:tcPr>
            <w:tcW w:w="785" w:type="pct"/>
            <w:vAlign w:val="center"/>
          </w:tcPr>
          <w:p>
            <w:pPr>
              <w:pStyle w:val="73"/>
              <w:spacing w:after="0"/>
              <w:ind w:left="-54" w:firstLine="46"/>
              <w:jc w:val="center"/>
              <w:rPr>
                <w:rFonts w:cs="Arial"/>
              </w:rPr>
            </w:pPr>
          </w:p>
        </w:tc>
        <w:tc>
          <w:tcPr>
            <w:tcW w:w="923" w:type="pct"/>
            <w:vAlign w:val="center"/>
          </w:tcPr>
          <w:p>
            <w:pPr>
              <w:pStyle w:val="73"/>
              <w:spacing w:after="0"/>
              <w:ind w:left="92" w:hanging="34"/>
              <w:jc w:val="center"/>
              <w:rPr>
                <w:rFonts w:cs="Arial"/>
              </w:rPr>
            </w:pPr>
          </w:p>
        </w:tc>
        <w:tc>
          <w:tcPr>
            <w:tcW w:w="1302" w:type="pct"/>
            <w:vAlign w:val="center"/>
          </w:tcPr>
          <w:p>
            <w:pPr>
              <w:pStyle w:val="73"/>
              <w:spacing w:after="0"/>
              <w:ind w:left="-54"/>
              <w:jc w:val="cente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2" w:type="dxa"/>
            <w:bottom w:w="0" w:type="dxa"/>
            <w:right w:w="72" w:type="dxa"/>
          </w:tblCellMar>
        </w:tblPrEx>
        <w:trPr>
          <w:cantSplit/>
          <w:trHeight w:val="273" w:hRule="atLeast"/>
        </w:trPr>
        <w:tc>
          <w:tcPr>
            <w:tcW w:w="609" w:type="pct"/>
            <w:vAlign w:val="center"/>
          </w:tcPr>
          <w:p>
            <w:pPr>
              <w:pStyle w:val="73"/>
              <w:spacing w:after="0"/>
              <w:ind w:left="-54" w:firstLine="27"/>
              <w:jc w:val="center"/>
              <w:rPr>
                <w:rFonts w:cs="Arial"/>
              </w:rPr>
            </w:pPr>
          </w:p>
        </w:tc>
        <w:tc>
          <w:tcPr>
            <w:tcW w:w="518" w:type="pct"/>
            <w:vAlign w:val="center"/>
          </w:tcPr>
          <w:p>
            <w:pPr>
              <w:pStyle w:val="73"/>
              <w:spacing w:after="0"/>
              <w:ind w:left="-54" w:hanging="12"/>
              <w:jc w:val="center"/>
              <w:rPr>
                <w:rFonts w:cs="Arial"/>
              </w:rPr>
            </w:pPr>
          </w:p>
        </w:tc>
        <w:tc>
          <w:tcPr>
            <w:tcW w:w="863" w:type="pct"/>
            <w:vAlign w:val="center"/>
          </w:tcPr>
          <w:p>
            <w:pPr>
              <w:pStyle w:val="73"/>
              <w:spacing w:after="0"/>
              <w:ind w:left="-54" w:firstLine="5"/>
              <w:jc w:val="center"/>
              <w:rPr>
                <w:rFonts w:cs="Arial"/>
              </w:rPr>
            </w:pPr>
          </w:p>
        </w:tc>
        <w:tc>
          <w:tcPr>
            <w:tcW w:w="785" w:type="pct"/>
            <w:vAlign w:val="center"/>
          </w:tcPr>
          <w:p>
            <w:pPr>
              <w:pStyle w:val="73"/>
              <w:spacing w:after="0"/>
              <w:ind w:left="-54" w:firstLine="46"/>
              <w:jc w:val="center"/>
              <w:rPr>
                <w:rFonts w:cs="Arial"/>
              </w:rPr>
            </w:pPr>
          </w:p>
        </w:tc>
        <w:tc>
          <w:tcPr>
            <w:tcW w:w="923" w:type="pct"/>
            <w:vAlign w:val="center"/>
          </w:tcPr>
          <w:p>
            <w:pPr>
              <w:pStyle w:val="73"/>
              <w:spacing w:after="0"/>
              <w:ind w:left="92" w:hanging="34"/>
              <w:jc w:val="center"/>
              <w:rPr>
                <w:rFonts w:cs="Arial"/>
              </w:rPr>
            </w:pPr>
          </w:p>
        </w:tc>
        <w:tc>
          <w:tcPr>
            <w:tcW w:w="1302" w:type="pct"/>
            <w:vAlign w:val="center"/>
          </w:tcPr>
          <w:p>
            <w:pPr>
              <w:pStyle w:val="73"/>
              <w:spacing w:after="0"/>
              <w:ind w:left="-54"/>
              <w:jc w:val="cente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2" w:type="dxa"/>
            <w:bottom w:w="0" w:type="dxa"/>
            <w:right w:w="72" w:type="dxa"/>
          </w:tblCellMar>
        </w:tblPrEx>
        <w:trPr>
          <w:cantSplit/>
          <w:trHeight w:val="273" w:hRule="atLeast"/>
        </w:trPr>
        <w:tc>
          <w:tcPr>
            <w:tcW w:w="609" w:type="pct"/>
            <w:vAlign w:val="center"/>
          </w:tcPr>
          <w:p>
            <w:pPr>
              <w:pStyle w:val="73"/>
              <w:spacing w:after="0"/>
              <w:ind w:left="-54" w:firstLine="27"/>
              <w:jc w:val="center"/>
              <w:rPr>
                <w:rFonts w:cs="Arial"/>
              </w:rPr>
            </w:pPr>
          </w:p>
        </w:tc>
        <w:tc>
          <w:tcPr>
            <w:tcW w:w="518" w:type="pct"/>
            <w:vAlign w:val="center"/>
          </w:tcPr>
          <w:p>
            <w:pPr>
              <w:pStyle w:val="73"/>
              <w:spacing w:after="0"/>
              <w:ind w:left="-54" w:hanging="12"/>
              <w:jc w:val="center"/>
              <w:rPr>
                <w:rFonts w:cs="Arial"/>
              </w:rPr>
            </w:pPr>
          </w:p>
        </w:tc>
        <w:tc>
          <w:tcPr>
            <w:tcW w:w="863" w:type="pct"/>
            <w:vAlign w:val="center"/>
          </w:tcPr>
          <w:p>
            <w:pPr>
              <w:pStyle w:val="73"/>
              <w:spacing w:after="0"/>
              <w:ind w:left="-54" w:firstLine="5"/>
              <w:jc w:val="center"/>
              <w:rPr>
                <w:rFonts w:cs="Arial"/>
              </w:rPr>
            </w:pPr>
          </w:p>
        </w:tc>
        <w:tc>
          <w:tcPr>
            <w:tcW w:w="785" w:type="pct"/>
            <w:vAlign w:val="center"/>
          </w:tcPr>
          <w:p>
            <w:pPr>
              <w:pStyle w:val="73"/>
              <w:spacing w:after="0"/>
              <w:ind w:left="-54" w:firstLine="46"/>
              <w:jc w:val="center"/>
              <w:rPr>
                <w:rFonts w:cs="Arial"/>
              </w:rPr>
            </w:pPr>
          </w:p>
        </w:tc>
        <w:tc>
          <w:tcPr>
            <w:tcW w:w="923" w:type="pct"/>
            <w:vAlign w:val="center"/>
          </w:tcPr>
          <w:p>
            <w:pPr>
              <w:pStyle w:val="73"/>
              <w:spacing w:after="0"/>
              <w:ind w:left="92" w:hanging="34"/>
              <w:jc w:val="center"/>
              <w:rPr>
                <w:rFonts w:cs="Arial"/>
              </w:rPr>
            </w:pPr>
          </w:p>
        </w:tc>
        <w:tc>
          <w:tcPr>
            <w:tcW w:w="1302" w:type="pct"/>
            <w:vAlign w:val="center"/>
          </w:tcPr>
          <w:p>
            <w:pPr>
              <w:pStyle w:val="73"/>
              <w:spacing w:after="0"/>
              <w:ind w:left="-54"/>
              <w:jc w:val="cente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2" w:type="dxa"/>
            <w:bottom w:w="0" w:type="dxa"/>
            <w:right w:w="72" w:type="dxa"/>
          </w:tblCellMar>
        </w:tblPrEx>
        <w:trPr>
          <w:cantSplit/>
          <w:trHeight w:val="273" w:hRule="atLeast"/>
        </w:trPr>
        <w:tc>
          <w:tcPr>
            <w:tcW w:w="609" w:type="pct"/>
            <w:vAlign w:val="center"/>
          </w:tcPr>
          <w:p>
            <w:pPr>
              <w:pStyle w:val="73"/>
              <w:spacing w:after="0"/>
              <w:ind w:left="-54" w:firstLine="27"/>
              <w:jc w:val="center"/>
              <w:rPr>
                <w:rFonts w:cs="Arial"/>
              </w:rPr>
            </w:pPr>
          </w:p>
        </w:tc>
        <w:tc>
          <w:tcPr>
            <w:tcW w:w="518" w:type="pct"/>
            <w:vAlign w:val="center"/>
          </w:tcPr>
          <w:p>
            <w:pPr>
              <w:pStyle w:val="73"/>
              <w:spacing w:after="0"/>
              <w:ind w:left="-54" w:hanging="12"/>
              <w:jc w:val="center"/>
              <w:rPr>
                <w:rFonts w:cs="Arial"/>
              </w:rPr>
            </w:pPr>
          </w:p>
        </w:tc>
        <w:tc>
          <w:tcPr>
            <w:tcW w:w="863" w:type="pct"/>
            <w:vAlign w:val="center"/>
          </w:tcPr>
          <w:p>
            <w:pPr>
              <w:pStyle w:val="73"/>
              <w:spacing w:after="0"/>
              <w:ind w:left="-54" w:firstLine="5"/>
              <w:jc w:val="center"/>
              <w:rPr>
                <w:rFonts w:cs="Arial"/>
              </w:rPr>
            </w:pPr>
          </w:p>
        </w:tc>
        <w:tc>
          <w:tcPr>
            <w:tcW w:w="785" w:type="pct"/>
            <w:vAlign w:val="center"/>
          </w:tcPr>
          <w:p>
            <w:pPr>
              <w:pStyle w:val="73"/>
              <w:spacing w:after="0"/>
              <w:ind w:left="-54" w:firstLine="46"/>
              <w:jc w:val="center"/>
              <w:rPr>
                <w:rFonts w:cs="Arial"/>
              </w:rPr>
            </w:pPr>
          </w:p>
        </w:tc>
        <w:tc>
          <w:tcPr>
            <w:tcW w:w="923" w:type="pct"/>
            <w:vAlign w:val="center"/>
          </w:tcPr>
          <w:p>
            <w:pPr>
              <w:pStyle w:val="73"/>
              <w:spacing w:after="0"/>
              <w:ind w:left="92" w:hanging="34"/>
              <w:jc w:val="center"/>
              <w:rPr>
                <w:rFonts w:cs="Arial"/>
              </w:rPr>
            </w:pPr>
          </w:p>
        </w:tc>
        <w:tc>
          <w:tcPr>
            <w:tcW w:w="1302" w:type="pct"/>
            <w:vAlign w:val="center"/>
          </w:tcPr>
          <w:p>
            <w:pPr>
              <w:pStyle w:val="73"/>
              <w:spacing w:after="0"/>
              <w:ind w:left="-54"/>
              <w:jc w:val="center"/>
              <w:rPr>
                <w:rFonts w:cs="Arial"/>
              </w:rPr>
            </w:pPr>
          </w:p>
        </w:tc>
      </w:tr>
    </w:tbl>
    <w:p>
      <w:pPr>
        <w:ind w:firstLine="0"/>
        <w:rPr>
          <w:rFonts w:ascii="Arial" w:hAnsi="Arial" w:cs="Arial"/>
          <w:b/>
          <w:bCs/>
          <w:sz w:val="32"/>
          <w:szCs w:val="24"/>
        </w:rPr>
      </w:pPr>
      <w:r>
        <w:rPr>
          <w:rStyle w:val="40"/>
          <w:rFonts w:ascii="Arial" w:hAnsi="Arial" w:cs="Arial"/>
          <w:sz w:val="32"/>
        </w:rPr>
        <w:t>Document History</w:t>
      </w:r>
    </w:p>
    <w:p>
      <w:pPr>
        <w:ind w:left="360"/>
        <w:rPr>
          <w:rStyle w:val="40"/>
          <w:rFonts w:ascii="Arial" w:hAnsi="Arial" w:cs="Arial"/>
          <w:sz w:val="24"/>
          <w:szCs w:val="24"/>
        </w:rPr>
      </w:pPr>
    </w:p>
    <w:p>
      <w:pPr>
        <w:pStyle w:val="66"/>
        <w:jc w:val="center"/>
        <w:rPr>
          <w:rFonts w:ascii="Arial" w:hAnsi="Arial" w:cs="Arial"/>
        </w:rPr>
      </w:pPr>
      <w:bookmarkStart w:id="0" w:name="_Toc229759047"/>
      <w:bookmarkStart w:id="1" w:name="_Toc229764175"/>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sz w:val="36"/>
          <w:szCs w:val="36"/>
        </w:rPr>
      </w:pPr>
      <w:r>
        <w:rPr>
          <w:sz w:val="36"/>
          <w:szCs w:val="36"/>
          <w:rtl w:val="0"/>
        </w:rPr>
        <w:t>Problem Statement</w:t>
      </w:r>
    </w:p>
    <w:p>
      <w:pPr>
        <w:rPr>
          <w:sz w:val="36"/>
          <w:szCs w:val="36"/>
        </w:rPr>
      </w:pPr>
    </w:p>
    <w:p>
      <w:pPr>
        <w:rPr>
          <w:sz w:val="36"/>
          <w:szCs w:val="36"/>
        </w:rPr>
      </w:pPr>
      <w:r>
        <w:rPr>
          <w:sz w:val="28"/>
          <w:szCs w:val="28"/>
          <w:rtl w:val="0"/>
        </w:rPr>
        <w:t>It is usually difficult for a user to find the essential details regarding the different aspects of the elements. This program will provide an easy fix for this problem</w:t>
      </w:r>
    </w:p>
    <w:p>
      <w:pPr>
        <w:rPr>
          <w:sz w:val="28"/>
          <w:szCs w:val="28"/>
        </w:rPr>
      </w:pPr>
    </w:p>
    <w:p>
      <w:pPr>
        <w:rPr>
          <w:sz w:val="28"/>
          <w:szCs w:val="28"/>
        </w:rPr>
      </w:pPr>
    </w:p>
    <w:p>
      <w:pPr>
        <w:rPr>
          <w:sz w:val="36"/>
          <w:szCs w:val="36"/>
        </w:rPr>
      </w:pPr>
      <w:r>
        <w:rPr>
          <w:sz w:val="36"/>
          <w:szCs w:val="36"/>
          <w:rtl w:val="0"/>
        </w:rPr>
        <w:t>Description</w:t>
      </w:r>
    </w:p>
    <w:p>
      <w:pPr>
        <w:rPr>
          <w:sz w:val="36"/>
          <w:szCs w:val="36"/>
        </w:rPr>
      </w:pPr>
    </w:p>
    <w:p>
      <w:pPr>
        <w:rPr>
          <w:sz w:val="28"/>
          <w:szCs w:val="28"/>
        </w:rPr>
      </w:pPr>
      <w:r>
        <w:rPr>
          <w:sz w:val="28"/>
          <w:szCs w:val="28"/>
          <w:rtl w:val="0"/>
        </w:rPr>
        <w:t>Everyone may not know all the information about each element, sometimes you need someone or something that you can refer to make sure that you are handling the right information, like someone once said “Half knowledge is worse than ignorance”. So it will be super nice if we were to know someone who can provide you the answers to your questions regarding those ever evasive values or information that is vital.</w:t>
      </w:r>
    </w:p>
    <w:p>
      <w:pPr>
        <w:ind w:firstLine="720"/>
        <w:rPr>
          <w:sz w:val="28"/>
          <w:szCs w:val="28"/>
        </w:rPr>
      </w:pPr>
      <w:r>
        <w:rPr>
          <w:sz w:val="28"/>
          <w:szCs w:val="28"/>
          <w:rtl w:val="0"/>
        </w:rPr>
        <w:t xml:space="preserve">This project is for all those chemistry lovers out there who might have a hard time to find some of the essential details of each element. The Periodic Table Assistant is the right tool for you, it helps you with all the details of the known periodic table elements. It also provides you with the provision of adding new elements into the periodic table upon there discovery. </w:t>
      </w:r>
    </w:p>
    <w:p>
      <w:pPr>
        <w:ind w:firstLine="720"/>
        <w:rPr>
          <w:sz w:val="28"/>
          <w:szCs w:val="28"/>
        </w:rPr>
      </w:pPr>
    </w:p>
    <w:p>
      <w:pPr>
        <w:rPr>
          <w:sz w:val="36"/>
          <w:szCs w:val="36"/>
        </w:rPr>
      </w:pPr>
      <w:r>
        <w:rPr>
          <w:sz w:val="36"/>
          <w:szCs w:val="36"/>
          <w:rtl w:val="0"/>
        </w:rPr>
        <w:t>Requirements</w:t>
      </w:r>
    </w:p>
    <w:p>
      <w:pPr>
        <w:rPr>
          <w:sz w:val="36"/>
          <w:szCs w:val="36"/>
        </w:rPr>
      </w:pPr>
    </w:p>
    <w:p>
      <w:pPr>
        <w:rPr>
          <w:sz w:val="28"/>
          <w:szCs w:val="28"/>
        </w:rPr>
      </w:pPr>
      <w:r>
        <w:rPr>
          <w:sz w:val="28"/>
          <w:szCs w:val="28"/>
          <w:rtl w:val="0"/>
        </w:rPr>
        <w:t>CodeBlocks IDE and C Programming Language.</w:t>
      </w:r>
    </w:p>
    <w:p>
      <w:pPr>
        <w:rPr>
          <w:sz w:val="28"/>
          <w:szCs w:val="28"/>
        </w:rPr>
      </w:pPr>
      <w:r>
        <w:rPr>
          <w:sz w:val="28"/>
          <w:szCs w:val="28"/>
          <w:rtl w:val="0"/>
        </w:rPr>
        <w:t>Header Files used :</w:t>
      </w:r>
    </w:p>
    <w:p>
      <w:pPr>
        <w:ind w:firstLine="720"/>
        <w:rPr>
          <w:sz w:val="28"/>
          <w:szCs w:val="28"/>
        </w:rPr>
      </w:pPr>
      <w:r>
        <w:rPr>
          <w:sz w:val="28"/>
          <w:szCs w:val="28"/>
          <w:rtl w:val="0"/>
        </w:rPr>
        <w:t xml:space="preserve">stdio.h - </w:t>
      </w:r>
      <w:r>
        <w:rPr>
          <w:rtl w:val="0"/>
        </w:rPr>
        <w:t xml:space="preserve"> Used to perform input and output operations in C</w:t>
      </w:r>
    </w:p>
    <w:p>
      <w:pPr>
        <w:ind w:firstLine="720"/>
      </w:pPr>
      <w:r>
        <w:rPr>
          <w:sz w:val="28"/>
          <w:szCs w:val="28"/>
          <w:rtl w:val="0"/>
        </w:rPr>
        <w:t xml:space="preserve">stdlib.h - </w:t>
      </w:r>
      <w:r>
        <w:rPr>
          <w:rtl w:val="0"/>
        </w:rPr>
        <w:t xml:space="preserve"> Perform standard utility </w:t>
      </w:r>
    </w:p>
    <w:p>
      <w:pPr>
        <w:ind w:firstLine="720"/>
        <w:rPr>
          <w:rFonts w:hint="default"/>
          <w:rtl w:val="0"/>
          <w:lang w:val="en-US"/>
        </w:rPr>
      </w:pPr>
      <w:r>
        <w:rPr>
          <w:sz w:val="28"/>
          <w:szCs w:val="28"/>
          <w:rtl w:val="0"/>
        </w:rPr>
        <w:t xml:space="preserve">string.h - </w:t>
      </w:r>
      <w:r>
        <w:rPr>
          <w:rtl w:val="0"/>
        </w:rPr>
        <w:t>Perform string manipulation like strcmp, strlen et</w:t>
      </w:r>
      <w:r>
        <w:rPr>
          <w:rFonts w:hint="default"/>
          <w:rtl w:val="0"/>
          <w:lang w:val="en-US"/>
        </w:rPr>
        <w:t>c</w:t>
      </w:r>
      <w:bookmarkStart w:id="4" w:name="_GoBack"/>
      <w:bookmarkEnd w:id="4"/>
    </w:p>
    <w:p>
      <w:pPr>
        <w:ind w:left="720" w:firstLine="0"/>
      </w:pPr>
      <w:r>
        <w:rPr>
          <w:sz w:val="28"/>
          <w:szCs w:val="28"/>
          <w:rtl w:val="0"/>
        </w:rPr>
        <w:t xml:space="preserve">elements.h - </w:t>
      </w:r>
      <w:r>
        <w:rPr>
          <w:rtl w:val="0"/>
        </w:rPr>
        <w:t>contains all the information about the elements in the periodic table,                    it is programmer made header file that is added to the program</w:t>
      </w:r>
    </w:p>
    <w:p>
      <w:pPr>
        <w:rPr>
          <w:sz w:val="36"/>
          <w:szCs w:val="36"/>
        </w:rPr>
      </w:pPr>
    </w:p>
    <w:p>
      <w:pPr>
        <w:rPr>
          <w:sz w:val="36"/>
          <w:szCs w:val="36"/>
        </w:rPr>
      </w:pPr>
      <w:r>
        <w:rPr>
          <w:sz w:val="36"/>
          <w:szCs w:val="36"/>
          <w:rtl w:val="0"/>
        </w:rPr>
        <w:t>Main Features</w:t>
      </w:r>
    </w:p>
    <w:p>
      <w:pPr>
        <w:rPr>
          <w:sz w:val="36"/>
          <w:szCs w:val="36"/>
        </w:rPr>
      </w:pPr>
    </w:p>
    <w:p>
      <w:pPr>
        <w:rPr>
          <w:sz w:val="28"/>
          <w:szCs w:val="28"/>
        </w:rPr>
      </w:pPr>
      <w:r>
        <w:rPr>
          <w:sz w:val="28"/>
          <w:szCs w:val="28"/>
          <w:rtl w:val="0"/>
        </w:rPr>
        <w:t>The main feature is to easily find the details about the element that one wants to find. The elements can be searched using their</w:t>
      </w:r>
    </w:p>
    <w:p>
      <w:pPr>
        <w:rPr>
          <w:sz w:val="28"/>
          <w:szCs w:val="28"/>
        </w:rPr>
      </w:pPr>
    </w:p>
    <w:p>
      <w:pPr>
        <w:numPr>
          <w:ilvl w:val="0"/>
          <w:numId w:val="2"/>
        </w:numPr>
        <w:ind w:left="720" w:hanging="360"/>
        <w:rPr>
          <w:sz w:val="28"/>
          <w:szCs w:val="28"/>
        </w:rPr>
      </w:pPr>
      <w:r>
        <w:rPr>
          <w:sz w:val="28"/>
          <w:szCs w:val="28"/>
          <w:rtl w:val="0"/>
        </w:rPr>
        <w:t>Name</w:t>
      </w:r>
    </w:p>
    <w:p>
      <w:pPr>
        <w:numPr>
          <w:ilvl w:val="0"/>
          <w:numId w:val="2"/>
        </w:numPr>
        <w:ind w:left="720" w:hanging="360"/>
        <w:rPr>
          <w:sz w:val="28"/>
          <w:szCs w:val="28"/>
        </w:rPr>
      </w:pPr>
      <w:r>
        <w:rPr>
          <w:sz w:val="28"/>
          <w:szCs w:val="28"/>
          <w:rtl w:val="0"/>
        </w:rPr>
        <w:t>Symbol</w:t>
      </w:r>
    </w:p>
    <w:p>
      <w:pPr>
        <w:numPr>
          <w:ilvl w:val="0"/>
          <w:numId w:val="2"/>
        </w:numPr>
        <w:ind w:left="720" w:hanging="360"/>
        <w:rPr>
          <w:sz w:val="28"/>
          <w:szCs w:val="28"/>
        </w:rPr>
      </w:pPr>
      <w:r>
        <w:rPr>
          <w:sz w:val="28"/>
          <w:szCs w:val="28"/>
          <w:rtl w:val="0"/>
        </w:rPr>
        <w:t xml:space="preserve">Atomic Number or </w:t>
      </w:r>
    </w:p>
    <w:p>
      <w:pPr>
        <w:numPr>
          <w:ilvl w:val="0"/>
          <w:numId w:val="2"/>
        </w:numPr>
        <w:ind w:left="720" w:hanging="360"/>
        <w:rPr>
          <w:sz w:val="28"/>
          <w:szCs w:val="28"/>
        </w:rPr>
      </w:pPr>
      <w:r>
        <w:rPr>
          <w:sz w:val="28"/>
          <w:szCs w:val="28"/>
          <w:rtl w:val="0"/>
        </w:rPr>
        <w:t>Atomic Weight</w:t>
      </w:r>
    </w:p>
    <w:p>
      <w:pPr>
        <w:rPr>
          <w:sz w:val="28"/>
          <w:szCs w:val="28"/>
        </w:rPr>
      </w:pPr>
      <w:r>
        <w:rPr>
          <w:sz w:val="28"/>
          <w:szCs w:val="28"/>
          <w:rtl w:val="0"/>
        </w:rPr>
        <w:t xml:space="preserve"> </w:t>
      </w:r>
    </w:p>
    <w:p>
      <w:pPr>
        <w:rPr>
          <w:sz w:val="28"/>
          <w:szCs w:val="28"/>
        </w:rPr>
      </w:pPr>
      <w:r>
        <w:rPr>
          <w:sz w:val="28"/>
          <w:szCs w:val="28"/>
          <w:rtl w:val="0"/>
        </w:rPr>
        <w:t xml:space="preserve">The additional that the program will provide the user are </w:t>
      </w:r>
    </w:p>
    <w:p>
      <w:pPr>
        <w:rPr>
          <w:sz w:val="28"/>
          <w:szCs w:val="28"/>
        </w:rPr>
      </w:pPr>
    </w:p>
    <w:p>
      <w:pPr>
        <w:numPr>
          <w:ilvl w:val="0"/>
          <w:numId w:val="3"/>
        </w:numPr>
        <w:ind w:left="720" w:hanging="360"/>
        <w:rPr>
          <w:sz w:val="28"/>
          <w:szCs w:val="28"/>
        </w:rPr>
      </w:pPr>
      <w:r>
        <w:rPr>
          <w:sz w:val="28"/>
          <w:szCs w:val="28"/>
          <w:rtl w:val="0"/>
        </w:rPr>
        <w:t>Crystal Structure</w:t>
      </w:r>
    </w:p>
    <w:p>
      <w:pPr>
        <w:numPr>
          <w:ilvl w:val="0"/>
          <w:numId w:val="3"/>
        </w:numPr>
        <w:ind w:left="720" w:hanging="360"/>
        <w:rPr>
          <w:sz w:val="28"/>
          <w:szCs w:val="28"/>
        </w:rPr>
      </w:pPr>
      <w:r>
        <w:rPr>
          <w:sz w:val="28"/>
          <w:szCs w:val="28"/>
          <w:rtl w:val="0"/>
        </w:rPr>
        <w:t>Atomic Weight</w:t>
      </w:r>
    </w:p>
    <w:p>
      <w:pPr>
        <w:numPr>
          <w:ilvl w:val="0"/>
          <w:numId w:val="3"/>
        </w:numPr>
        <w:ind w:left="720" w:hanging="360"/>
        <w:rPr>
          <w:sz w:val="28"/>
          <w:szCs w:val="28"/>
        </w:rPr>
      </w:pPr>
      <w:r>
        <w:rPr>
          <w:sz w:val="28"/>
          <w:szCs w:val="28"/>
          <w:rtl w:val="0"/>
        </w:rPr>
        <w:t>Atomic Radius</w:t>
      </w:r>
    </w:p>
    <w:p>
      <w:pPr>
        <w:numPr>
          <w:ilvl w:val="0"/>
          <w:numId w:val="3"/>
        </w:numPr>
        <w:ind w:left="720" w:hanging="360"/>
        <w:rPr>
          <w:sz w:val="28"/>
          <w:szCs w:val="28"/>
        </w:rPr>
      </w:pPr>
      <w:r>
        <w:rPr>
          <w:sz w:val="28"/>
          <w:szCs w:val="28"/>
          <w:rtl w:val="0"/>
        </w:rPr>
        <w:t>Principal Oxidation Numbers</w:t>
      </w:r>
    </w:p>
    <w:p>
      <w:pPr>
        <w:numPr>
          <w:ilvl w:val="0"/>
          <w:numId w:val="3"/>
        </w:numPr>
        <w:ind w:left="720" w:hanging="360"/>
        <w:rPr>
          <w:sz w:val="28"/>
          <w:szCs w:val="28"/>
        </w:rPr>
      </w:pPr>
      <w:r>
        <w:rPr>
          <w:sz w:val="28"/>
          <w:szCs w:val="28"/>
          <w:rtl w:val="0"/>
        </w:rPr>
        <w:t>Ionic Radii</w:t>
      </w:r>
    </w:p>
    <w:p>
      <w:pPr>
        <w:numPr>
          <w:ilvl w:val="0"/>
          <w:numId w:val="3"/>
        </w:numPr>
        <w:ind w:left="720" w:hanging="360"/>
        <w:rPr>
          <w:sz w:val="28"/>
          <w:szCs w:val="28"/>
        </w:rPr>
      </w:pPr>
      <w:r>
        <w:rPr>
          <w:sz w:val="28"/>
          <w:szCs w:val="28"/>
          <w:rtl w:val="0"/>
        </w:rPr>
        <w:t>Ionisation Energies</w:t>
      </w:r>
    </w:p>
    <w:p>
      <w:pPr>
        <w:numPr>
          <w:ilvl w:val="0"/>
          <w:numId w:val="3"/>
        </w:numPr>
        <w:ind w:left="720" w:hanging="360"/>
        <w:rPr>
          <w:sz w:val="28"/>
          <w:szCs w:val="28"/>
        </w:rPr>
      </w:pPr>
      <w:r>
        <w:rPr>
          <w:sz w:val="28"/>
          <w:szCs w:val="28"/>
          <w:rtl w:val="0"/>
        </w:rPr>
        <w:t>Electron Affinities</w:t>
      </w:r>
    </w:p>
    <w:p>
      <w:pPr>
        <w:numPr>
          <w:ilvl w:val="0"/>
          <w:numId w:val="3"/>
        </w:numPr>
        <w:ind w:left="720" w:hanging="360"/>
        <w:rPr>
          <w:sz w:val="28"/>
          <w:szCs w:val="28"/>
        </w:rPr>
      </w:pPr>
      <w:r>
        <w:rPr>
          <w:sz w:val="28"/>
          <w:szCs w:val="28"/>
          <w:rtl w:val="0"/>
        </w:rPr>
        <w:t>Electronegativities</w:t>
      </w:r>
    </w:p>
    <w:p>
      <w:pPr>
        <w:numPr>
          <w:ilvl w:val="0"/>
          <w:numId w:val="3"/>
        </w:numPr>
        <w:ind w:left="720" w:hanging="360"/>
        <w:rPr>
          <w:sz w:val="28"/>
          <w:szCs w:val="28"/>
        </w:rPr>
      </w:pPr>
      <w:r>
        <w:rPr>
          <w:sz w:val="28"/>
          <w:szCs w:val="28"/>
          <w:rtl w:val="0"/>
        </w:rPr>
        <w:t>Density</w:t>
      </w:r>
    </w:p>
    <w:p>
      <w:pPr>
        <w:numPr>
          <w:ilvl w:val="0"/>
          <w:numId w:val="3"/>
        </w:numPr>
        <w:ind w:left="720" w:hanging="360"/>
        <w:rPr>
          <w:sz w:val="28"/>
          <w:szCs w:val="28"/>
        </w:rPr>
      </w:pPr>
      <w:r>
        <w:rPr>
          <w:sz w:val="28"/>
          <w:szCs w:val="28"/>
          <w:rtl w:val="0"/>
        </w:rPr>
        <w:t>Melting Point</w:t>
      </w:r>
    </w:p>
    <w:p>
      <w:pPr>
        <w:numPr>
          <w:ilvl w:val="0"/>
          <w:numId w:val="3"/>
        </w:numPr>
        <w:ind w:left="720" w:hanging="360"/>
        <w:rPr>
          <w:sz w:val="28"/>
          <w:szCs w:val="28"/>
        </w:rPr>
      </w:pPr>
      <w:r>
        <w:rPr>
          <w:sz w:val="28"/>
          <w:szCs w:val="28"/>
          <w:rtl w:val="0"/>
        </w:rPr>
        <w:t>Boiling Point</w:t>
      </w:r>
    </w:p>
    <w:p>
      <w:pPr>
        <w:numPr>
          <w:ilvl w:val="0"/>
          <w:numId w:val="3"/>
        </w:numPr>
        <w:ind w:left="720" w:hanging="360"/>
        <w:rPr>
          <w:sz w:val="28"/>
          <w:szCs w:val="28"/>
        </w:rPr>
      </w:pPr>
      <w:r>
        <w:rPr>
          <w:sz w:val="28"/>
          <w:szCs w:val="28"/>
          <w:rtl w:val="0"/>
        </w:rPr>
        <w:t xml:space="preserve">and probably some random facts about chemistry or elements </w:t>
      </w:r>
    </w:p>
    <w:p>
      <w:pPr>
        <w:ind w:firstLine="720"/>
        <w:rPr>
          <w:sz w:val="28"/>
          <w:szCs w:val="28"/>
        </w:rPr>
      </w:pPr>
    </w:p>
    <w:p>
      <w:pPr>
        <w:rPr>
          <w:sz w:val="36"/>
          <w:szCs w:val="36"/>
        </w:rPr>
      </w:pPr>
      <w:r>
        <w:rPr>
          <w:sz w:val="36"/>
          <w:szCs w:val="36"/>
          <w:rtl w:val="0"/>
        </w:rPr>
        <w:t>Design</w:t>
      </w:r>
    </w:p>
    <w:p>
      <w:pPr>
        <w:rPr>
          <w:sz w:val="36"/>
          <w:szCs w:val="36"/>
        </w:rPr>
      </w:pPr>
    </w:p>
    <w:p>
      <w:pPr>
        <w:rPr>
          <w:sz w:val="28"/>
          <w:szCs w:val="28"/>
        </w:rPr>
      </w:pPr>
      <w:r>
        <w:rPr>
          <w:sz w:val="28"/>
          <w:szCs w:val="28"/>
          <w:rtl w:val="0"/>
        </w:rPr>
        <w:t>This gives a basic idea about how the program executes. It is designed to have a main function window that provides the user with the option to explore the elements of periodic table or to quit based on the choice of the user.</w:t>
      </w:r>
    </w:p>
    <w:p>
      <w:pPr>
        <w:rPr>
          <w:sz w:val="28"/>
          <w:szCs w:val="28"/>
        </w:rPr>
      </w:pPr>
      <w:r>
        <w:rPr>
          <w:sz w:val="28"/>
          <w:szCs w:val="28"/>
          <w:rtl w:val="0"/>
        </w:rPr>
        <w:tab/>
      </w:r>
      <w:r>
        <w:rPr>
          <w:sz w:val="28"/>
          <w:szCs w:val="28"/>
          <w:rtl w:val="0"/>
        </w:rPr>
        <w:t>When the user selects the explore option the program asks the mode of search to the user ie, whether they want to search using the name, symbol,  atomic number or atomic mass.When the corresponding value is entered by the user the program prints the details regarding that element</w:t>
      </w:r>
    </w:p>
    <w:p>
      <w:pPr>
        <w:rPr>
          <w:sz w:val="36"/>
          <w:szCs w:val="36"/>
        </w:rPr>
      </w:pPr>
    </w:p>
    <w:p>
      <w:pPr>
        <w:rPr>
          <w:sz w:val="36"/>
          <w:szCs w:val="36"/>
        </w:rPr>
      </w:pPr>
      <w:r>
        <w:drawing>
          <wp:anchor distT="114300" distB="114300" distL="114300" distR="114300" simplePos="0" relativeHeight="56320" behindDoc="0" locked="0" layoutInCell="1" allowOverlap="1">
            <wp:simplePos x="0" y="0"/>
            <wp:positionH relativeFrom="column">
              <wp:posOffset>114300</wp:posOffset>
            </wp:positionH>
            <wp:positionV relativeFrom="paragraph">
              <wp:posOffset>116205</wp:posOffset>
            </wp:positionV>
            <wp:extent cx="5731510" cy="2562225"/>
            <wp:effectExtent l="0" t="0" r="13970" b="13335"/>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5731200" cy="2562225"/>
                    </a:xfrm>
                    <a:prstGeom prst="rect">
                      <a:avLst/>
                    </a:prstGeom>
                  </pic:spPr>
                </pic:pic>
              </a:graphicData>
            </a:graphic>
          </wp:anchor>
        </w:drawing>
      </w:r>
    </w:p>
    <w:p>
      <w:pPr>
        <w:rPr>
          <w:sz w:val="28"/>
          <w:szCs w:val="28"/>
        </w:rPr>
      </w:pPr>
      <w:r>
        <w:rPr>
          <w:sz w:val="28"/>
          <w:szCs w:val="28"/>
          <w:rtl w:val="0"/>
        </w:rPr>
        <w:t>The different functions used in these program are</w:t>
      </w:r>
    </w:p>
    <w:p>
      <w:pPr>
        <w:rPr>
          <w:sz w:val="28"/>
          <w:szCs w:val="28"/>
        </w:rPr>
      </w:pPr>
    </w:p>
    <w:p>
      <w:pPr>
        <w:numPr>
          <w:ilvl w:val="0"/>
          <w:numId w:val="4"/>
        </w:numPr>
        <w:ind w:left="1440" w:hanging="360"/>
        <w:rPr>
          <w:sz w:val="28"/>
          <w:szCs w:val="28"/>
          <w:u w:val="none"/>
        </w:rPr>
      </w:pPr>
      <w:r>
        <w:rPr>
          <w:sz w:val="28"/>
          <w:szCs w:val="28"/>
          <w:rtl w:val="0"/>
        </w:rPr>
        <w:t>newScreen() - this function clears the screen each time it is called and tops the window with the heading “Periodic Table”.</w:t>
      </w:r>
    </w:p>
    <w:p>
      <w:pPr>
        <w:ind w:left="1440" w:firstLine="0"/>
        <w:rPr>
          <w:sz w:val="28"/>
          <w:szCs w:val="28"/>
        </w:rPr>
      </w:pPr>
    </w:p>
    <w:p>
      <w:pPr>
        <w:numPr>
          <w:ilvl w:val="0"/>
          <w:numId w:val="4"/>
        </w:numPr>
        <w:ind w:left="1440" w:hanging="360"/>
        <w:rPr>
          <w:sz w:val="28"/>
          <w:szCs w:val="28"/>
          <w:u w:val="none"/>
        </w:rPr>
      </w:pPr>
      <w:r>
        <w:rPr>
          <w:sz w:val="28"/>
          <w:szCs w:val="28"/>
          <w:rtl w:val="0"/>
        </w:rPr>
        <w:t>quit() - this function when called will ask for confirmation from the user to exit from the program</w:t>
      </w:r>
    </w:p>
    <w:p>
      <w:pPr>
        <w:ind w:left="1440" w:firstLine="0"/>
        <w:rPr>
          <w:sz w:val="28"/>
          <w:szCs w:val="28"/>
        </w:rPr>
      </w:pPr>
    </w:p>
    <w:p>
      <w:pPr>
        <w:numPr>
          <w:ilvl w:val="0"/>
          <w:numId w:val="4"/>
        </w:numPr>
        <w:ind w:left="1440" w:hanging="360"/>
        <w:rPr>
          <w:sz w:val="28"/>
          <w:szCs w:val="28"/>
          <w:u w:val="none"/>
        </w:rPr>
      </w:pPr>
      <w:r>
        <w:rPr>
          <w:sz w:val="28"/>
          <w:szCs w:val="28"/>
          <w:rtl w:val="0"/>
        </w:rPr>
        <w:t>again() - this function is called after the result of a search for an element, this asks the user whether they want to search another element</w:t>
      </w:r>
    </w:p>
    <w:p>
      <w:pPr>
        <w:ind w:left="1440" w:firstLine="0"/>
        <w:rPr>
          <w:sz w:val="28"/>
          <w:szCs w:val="28"/>
        </w:rPr>
      </w:pPr>
    </w:p>
    <w:p>
      <w:pPr>
        <w:numPr>
          <w:ilvl w:val="0"/>
          <w:numId w:val="4"/>
        </w:numPr>
        <w:ind w:left="1440" w:hanging="360"/>
        <w:rPr>
          <w:sz w:val="28"/>
          <w:szCs w:val="28"/>
          <w:u w:val="none"/>
        </w:rPr>
      </w:pPr>
      <w:r>
        <w:rPr>
          <w:sz w:val="28"/>
          <w:szCs w:val="28"/>
          <w:rtl w:val="0"/>
        </w:rPr>
        <w:t>info1() - this function is called when the user selects the option to search the element using its name, it prints the information related with the corresponding element</w:t>
      </w:r>
    </w:p>
    <w:p>
      <w:pPr>
        <w:ind w:left="1440" w:firstLine="0"/>
        <w:rPr>
          <w:sz w:val="28"/>
          <w:szCs w:val="28"/>
        </w:rPr>
      </w:pPr>
    </w:p>
    <w:p>
      <w:pPr>
        <w:numPr>
          <w:ilvl w:val="0"/>
          <w:numId w:val="4"/>
        </w:numPr>
        <w:ind w:left="1440" w:hanging="360"/>
        <w:rPr>
          <w:sz w:val="28"/>
          <w:szCs w:val="28"/>
          <w:u w:val="none"/>
        </w:rPr>
      </w:pPr>
      <w:r>
        <w:rPr>
          <w:sz w:val="28"/>
          <w:szCs w:val="28"/>
          <w:rtl w:val="0"/>
        </w:rPr>
        <w:t>info2() - this function is called when the user selects the option to search the element using its symbol, it prints the information related with the corresponding element</w:t>
      </w:r>
    </w:p>
    <w:p>
      <w:pPr>
        <w:numPr>
          <w:ilvl w:val="0"/>
          <w:numId w:val="4"/>
        </w:numPr>
        <w:ind w:left="1440" w:hanging="360"/>
        <w:rPr>
          <w:sz w:val="28"/>
          <w:szCs w:val="28"/>
          <w:u w:val="none"/>
        </w:rPr>
      </w:pPr>
      <w:r>
        <w:rPr>
          <w:sz w:val="28"/>
          <w:szCs w:val="28"/>
          <w:rtl w:val="0"/>
        </w:rPr>
        <w:t>info3()  - this function is called when the user selects the option to search the element using its atomic number, it prints the information related with the corresponding element</w:t>
      </w:r>
    </w:p>
    <w:p>
      <w:pPr>
        <w:ind w:left="1440" w:firstLine="0"/>
        <w:rPr>
          <w:sz w:val="28"/>
          <w:szCs w:val="28"/>
        </w:rPr>
      </w:pPr>
    </w:p>
    <w:p>
      <w:pPr>
        <w:numPr>
          <w:ilvl w:val="0"/>
          <w:numId w:val="4"/>
        </w:numPr>
        <w:ind w:left="1440" w:hanging="360"/>
        <w:rPr>
          <w:sz w:val="28"/>
          <w:szCs w:val="28"/>
          <w:u w:val="none"/>
        </w:rPr>
      </w:pPr>
      <w:r>
        <w:rPr>
          <w:sz w:val="28"/>
          <w:szCs w:val="28"/>
          <w:rtl w:val="0"/>
        </w:rPr>
        <w:t>info4() - this function is called when the user selects the option to search the element using its atomic mass, it prints the information related with the corresponding element</w:t>
      </w:r>
    </w:p>
    <w:p>
      <w:pPr>
        <w:ind w:left="0" w:firstLine="0"/>
        <w:rPr>
          <w:sz w:val="28"/>
          <w:szCs w:val="28"/>
        </w:rPr>
      </w:pPr>
    </w:p>
    <w:p>
      <w:pPr>
        <w:ind w:left="0" w:firstLine="0"/>
        <w:rPr>
          <w:sz w:val="28"/>
          <w:szCs w:val="28"/>
        </w:rPr>
      </w:pPr>
      <w:r>
        <w:rPr>
          <w:sz w:val="28"/>
          <w:szCs w:val="28"/>
          <w:rtl w:val="0"/>
        </w:rPr>
        <w:t>The programmer also creates a header that contains the all the information regarding all the elements in the periodic table. When the infox() are called the details are found from this header file ‘elements.h’</w:t>
      </w:r>
    </w:p>
    <w:p>
      <w:pPr>
        <w:rPr>
          <w:sz w:val="28"/>
          <w:szCs w:val="28"/>
        </w:rPr>
      </w:pPr>
    </w:p>
    <w:p>
      <w:pPr>
        <w:rPr>
          <w:sz w:val="36"/>
          <w:szCs w:val="36"/>
        </w:rPr>
      </w:pPr>
      <w:r>
        <w:rPr>
          <w:sz w:val="36"/>
          <w:szCs w:val="36"/>
          <w:rtl w:val="0"/>
        </w:rPr>
        <w:t>Test Plan</w:t>
      </w:r>
    </w:p>
    <w:p>
      <w:pPr>
        <w:rPr>
          <w:sz w:val="36"/>
          <w:szCs w:val="36"/>
        </w:rPr>
      </w:pPr>
    </w:p>
    <w:p>
      <w:pPr>
        <w:rPr>
          <w:sz w:val="28"/>
          <w:szCs w:val="28"/>
        </w:rPr>
      </w:pPr>
      <w:r>
        <w:rPr>
          <w:sz w:val="28"/>
          <w:szCs w:val="28"/>
          <w:rtl w:val="0"/>
        </w:rPr>
        <w:t>The test plan is designed to prescribe the scope, approach, resources, and schedule of all the testing activities in the program. The plan is to identify the items to be tested, features to be tested,types of testing to be performed and other factors.</w:t>
      </w:r>
    </w:p>
    <w:p>
      <w:pPr>
        <w:rPr>
          <w:sz w:val="28"/>
          <w:szCs w:val="28"/>
        </w:rPr>
      </w:pPr>
      <w:r>
        <w:rPr>
          <w:sz w:val="28"/>
          <w:szCs w:val="28"/>
          <w:rtl w:val="0"/>
        </w:rPr>
        <w:t>All the features present in the program should be tested. There are three types of testing that should be conducted</w:t>
      </w:r>
    </w:p>
    <w:p>
      <w:pPr>
        <w:rPr>
          <w:sz w:val="28"/>
          <w:szCs w:val="28"/>
        </w:rPr>
      </w:pPr>
      <w:r>
        <w:rPr>
          <w:sz w:val="28"/>
          <w:szCs w:val="28"/>
          <w:rtl w:val="0"/>
        </w:rPr>
        <w:tab/>
      </w:r>
      <w:r>
        <w:rPr>
          <w:sz w:val="28"/>
          <w:szCs w:val="28"/>
          <w:rtl w:val="0"/>
        </w:rPr>
        <w:t>Integeration testing - individual software modules are tested are combined and tested as a group</w:t>
      </w:r>
    </w:p>
    <w:p>
      <w:pPr>
        <w:rPr>
          <w:sz w:val="28"/>
          <w:szCs w:val="28"/>
        </w:rPr>
      </w:pPr>
      <w:r>
        <w:rPr>
          <w:sz w:val="28"/>
          <w:szCs w:val="28"/>
          <w:rtl w:val="0"/>
        </w:rPr>
        <w:tab/>
      </w:r>
      <w:r>
        <w:rPr>
          <w:sz w:val="28"/>
          <w:szCs w:val="28"/>
          <w:rtl w:val="0"/>
        </w:rPr>
        <w:t>System testing - conducted on a complete, integrated system to evaluate the system’s compliance with its specified requirements</w:t>
      </w:r>
    </w:p>
    <w:p>
      <w:pPr>
        <w:rPr>
          <w:sz w:val="28"/>
          <w:szCs w:val="28"/>
        </w:rPr>
      </w:pPr>
      <w:r>
        <w:rPr>
          <w:sz w:val="28"/>
          <w:szCs w:val="28"/>
          <w:rtl w:val="0"/>
        </w:rPr>
        <w:tab/>
      </w:r>
      <w:r>
        <w:rPr>
          <w:sz w:val="28"/>
          <w:szCs w:val="28"/>
          <w:rtl w:val="0"/>
        </w:rPr>
        <w:t>API testing - test all the API’s create for the software under tested</w:t>
      </w:r>
    </w:p>
    <w:p>
      <w:pPr>
        <w:rPr>
          <w:sz w:val="28"/>
          <w:szCs w:val="28"/>
        </w:rPr>
      </w:pPr>
    </w:p>
    <w:p>
      <w:pPr>
        <w:rPr>
          <w:sz w:val="28"/>
          <w:szCs w:val="28"/>
        </w:rPr>
      </w:pPr>
      <w:r>
        <w:rPr>
          <w:sz w:val="28"/>
          <w:szCs w:val="28"/>
          <w:rtl w:val="0"/>
        </w:rPr>
        <w:t>The test objective is to verify the functionality of the program.</w:t>
      </w:r>
    </w:p>
    <w:p>
      <w:pPr>
        <w:rPr>
          <w:sz w:val="28"/>
          <w:szCs w:val="28"/>
        </w:rPr>
      </w:pPr>
    </w:p>
    <w:p>
      <w:pPr>
        <w:rPr>
          <w:sz w:val="28"/>
          <w:szCs w:val="28"/>
        </w:rPr>
      </w:pPr>
      <w:r>
        <w:rPr>
          <w:sz w:val="28"/>
          <w:szCs w:val="28"/>
          <w:rtl w:val="0"/>
        </w:rPr>
        <w:t>Suspension Criterion - If there is 40% of the test cases are failed then the testing is suspended until the programmer fixes the mistakes</w:t>
      </w:r>
    </w:p>
    <w:p>
      <w:pPr>
        <w:rPr>
          <w:sz w:val="28"/>
          <w:szCs w:val="28"/>
        </w:rPr>
      </w:pPr>
    </w:p>
    <w:p>
      <w:pPr>
        <w:rPr>
          <w:sz w:val="28"/>
          <w:szCs w:val="28"/>
        </w:rPr>
      </w:pPr>
      <w:r>
        <w:rPr>
          <w:sz w:val="28"/>
          <w:szCs w:val="28"/>
          <w:rtl w:val="0"/>
        </w:rPr>
        <w:t>Exit Criterion - Specifies a criteria that denotes a successful completion of the test phase</w:t>
      </w:r>
    </w:p>
    <w:p>
      <w:pPr>
        <w:rPr>
          <w:sz w:val="28"/>
          <w:szCs w:val="28"/>
        </w:rPr>
      </w:pPr>
      <w:r>
        <w:rPr>
          <w:sz w:val="28"/>
          <w:szCs w:val="28"/>
          <w:rtl w:val="0"/>
        </w:rPr>
        <w:tab/>
      </w:r>
    </w:p>
    <w:p>
      <w:pPr>
        <w:ind w:firstLine="720"/>
        <w:rPr>
          <w:sz w:val="28"/>
          <w:szCs w:val="28"/>
        </w:rPr>
      </w:pPr>
      <w:r>
        <w:rPr>
          <w:sz w:val="28"/>
          <w:szCs w:val="28"/>
          <w:rtl w:val="0"/>
        </w:rPr>
        <w:t>The test plan for this program is to check whether the right information of the element, is printed based on the search option provided by the user.The user should make sure to select the right option for the element search, it is quite easy for the user to enter the atomic number as the mass number or vice-versa.</w:t>
      </w:r>
    </w:p>
    <w:p>
      <w:pPr>
        <w:ind w:firstLine="720"/>
        <w:rPr>
          <w:sz w:val="28"/>
          <w:szCs w:val="28"/>
        </w:rPr>
      </w:pPr>
      <w:r>
        <w:rPr>
          <w:sz w:val="28"/>
          <w:szCs w:val="28"/>
          <w:rtl w:val="0"/>
        </w:rPr>
        <w:t xml:space="preserve"> </w:t>
      </w:r>
    </w:p>
    <w:p>
      <w:pPr>
        <w:rPr>
          <w:sz w:val="36"/>
          <w:szCs w:val="36"/>
        </w:rPr>
      </w:pPr>
    </w:p>
    <w:p>
      <w:pPr>
        <w:rPr>
          <w:sz w:val="36"/>
          <w:szCs w:val="36"/>
        </w:rPr>
      </w:pPr>
      <w:r>
        <w:rPr>
          <w:sz w:val="36"/>
          <w:szCs w:val="36"/>
          <w:rtl w:val="0"/>
        </w:rPr>
        <w:t>Test Cases</w:t>
      </w:r>
    </w:p>
    <w:p>
      <w:pPr>
        <w:rPr>
          <w:sz w:val="36"/>
          <w:szCs w:val="36"/>
        </w:rPr>
      </w:pPr>
    </w:p>
    <w:p>
      <w:pPr>
        <w:rPr>
          <w:sz w:val="36"/>
          <w:szCs w:val="36"/>
        </w:rPr>
      </w:pPr>
    </w:p>
    <w:p>
      <w:pPr>
        <w:rPr>
          <w:sz w:val="36"/>
          <w:szCs w:val="36"/>
        </w:rPr>
      </w:pPr>
    </w:p>
    <w:tbl>
      <w:tblPr>
        <w:tblStyle w:val="89"/>
        <w:tblW w:w="903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35"/>
        <w:gridCol w:w="1561"/>
        <w:gridCol w:w="1755"/>
        <w:gridCol w:w="1500"/>
        <w:gridCol w:w="35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43" w:hRule="atLeast"/>
        </w:trPr>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Sl No</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Test Description</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Test Steps</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Test Data</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Test Output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1</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whether user wants to explore</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User selects option to explore present in the  screen</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Input = 2</w:t>
            </w:r>
          </w:p>
          <w:p>
            <w:pPr>
              <w:widowControl w:val="0"/>
              <w:spacing w:line="240" w:lineRule="auto"/>
              <w:rPr>
                <w:sz w:val="28"/>
                <w:szCs w:val="28"/>
              </w:rPr>
            </w:pP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 xml:space="preserve">Output = </w:t>
            </w:r>
          </w:p>
          <w:p>
            <w:pPr>
              <w:widowControl w:val="0"/>
              <w:spacing w:line="240" w:lineRule="auto"/>
              <w:rPr>
                <w:sz w:val="28"/>
                <w:szCs w:val="28"/>
              </w:rPr>
            </w:pPr>
            <w:r>
              <w:rPr>
                <w:sz w:val="28"/>
                <w:szCs w:val="28"/>
                <w:rtl w:val="0"/>
              </w:rPr>
              <w:t>Goes to the next screen</w:t>
            </w:r>
          </w:p>
          <w:p>
            <w:pPr>
              <w:widowControl w:val="0"/>
              <w:spacing w:line="240" w:lineRule="auto"/>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2</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If user decides to enter name of element</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User selects option  in the explore screen</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Input = 1,name of element</w:t>
            </w:r>
          </w:p>
          <w:p>
            <w:pPr>
              <w:widowControl w:val="0"/>
              <w:spacing w:line="240" w:lineRule="auto"/>
              <w:rPr>
                <w:sz w:val="28"/>
                <w:szCs w:val="28"/>
              </w:rPr>
            </w:pP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Output = The details of the corresponding element is displayed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3</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If user decides to enter the symbol of the element</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User selects option  in the explore screen</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Input = 2,symbol of element</w:t>
            </w:r>
          </w:p>
          <w:p>
            <w:pPr>
              <w:widowControl w:val="0"/>
              <w:spacing w:line="240" w:lineRule="auto"/>
              <w:rPr>
                <w:sz w:val="28"/>
                <w:szCs w:val="28"/>
              </w:rPr>
            </w:pP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Output = The details of the corresponding element is displayed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4</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If user decides to enter the atomic no. of the element</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User selects option  in the explore screen</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Input = 3,atomic number</w:t>
            </w:r>
          </w:p>
          <w:p>
            <w:pPr>
              <w:widowControl w:val="0"/>
              <w:spacing w:line="240" w:lineRule="auto"/>
              <w:rPr>
                <w:sz w:val="28"/>
                <w:szCs w:val="28"/>
              </w:rPr>
            </w:pP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Output = The details of the corresponding element is displayed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5</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If the user decides to enter the atomic mas of the element</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User selects option  in the explore screen</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Input = 4, mass number</w:t>
            </w:r>
          </w:p>
          <w:p>
            <w:pPr>
              <w:widowControl w:val="0"/>
              <w:spacing w:line="240" w:lineRule="auto"/>
              <w:rPr>
                <w:sz w:val="28"/>
                <w:szCs w:val="28"/>
              </w:rPr>
            </w:pP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Output = The details of the corresponding element is displayed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6</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If the user decides to quit</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User selects the option corresponding to quit</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Input  = 2(in first screen)</w:t>
            </w:r>
          </w:p>
          <w:p>
            <w:pPr>
              <w:widowControl w:val="0"/>
              <w:spacing w:line="240" w:lineRule="auto"/>
              <w:rPr>
                <w:sz w:val="28"/>
                <w:szCs w:val="28"/>
              </w:rPr>
            </w:pP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Output = The user gets exited from the program</w:t>
            </w:r>
          </w:p>
        </w:tc>
      </w:tr>
    </w:tbl>
    <w:p>
      <w:pPr>
        <w:rPr>
          <w:sz w:val="36"/>
          <w:szCs w:val="36"/>
        </w:rPr>
      </w:pPr>
    </w:p>
    <w:p>
      <w:pPr>
        <w:rPr>
          <w:sz w:val="36"/>
          <w:szCs w:val="36"/>
        </w:rPr>
      </w:pPr>
    </w:p>
    <w:p>
      <w:pPr>
        <w:rPr>
          <w:sz w:val="36"/>
          <w:szCs w:val="36"/>
        </w:rPr>
      </w:pPr>
    </w:p>
    <w:p>
      <w:pPr>
        <w:rPr>
          <w:sz w:val="36"/>
          <w:szCs w:val="36"/>
        </w:rPr>
      </w:pPr>
    </w:p>
    <w:p>
      <w:pPr>
        <w:rPr>
          <w:sz w:val="36"/>
          <w:szCs w:val="36"/>
        </w:rPr>
      </w:pPr>
      <w:r>
        <w:rPr>
          <w:sz w:val="36"/>
          <w:szCs w:val="36"/>
          <w:rtl w:val="0"/>
        </w:rPr>
        <w:t>Expected Outcome</w:t>
      </w:r>
    </w:p>
    <w:p>
      <w:pPr>
        <w:rPr>
          <w:sz w:val="36"/>
          <w:szCs w:val="36"/>
        </w:rPr>
      </w:pPr>
    </w:p>
    <w:p>
      <w:pPr>
        <w:rPr>
          <w:sz w:val="28"/>
          <w:szCs w:val="28"/>
        </w:rPr>
      </w:pPr>
      <w:r>
        <w:rPr>
          <w:sz w:val="28"/>
          <w:szCs w:val="28"/>
          <w:rtl w:val="0"/>
        </w:rPr>
        <w:t>The outcome of this program is such that the user finds the correct information based on his search without much overhead or difficulty. It should be very easy for the user, since it is clearly provided in the program whether the element search is based on either the name or symbol or stomach no. or mass. Due to this it will be easy for the user to find the other essential details regarding the searched element.</w:t>
      </w:r>
    </w:p>
    <w:p>
      <w:pPr>
        <w:rPr>
          <w:sz w:val="28"/>
          <w:szCs w:val="28"/>
        </w:rPr>
      </w:pPr>
    </w:p>
    <w:p>
      <w:pPr>
        <w:rPr>
          <w:sz w:val="28"/>
          <w:szCs w:val="28"/>
        </w:rPr>
      </w:pPr>
    </w:p>
    <w:p>
      <w:pPr>
        <w:rPr>
          <w:sz w:val="36"/>
          <w:szCs w:val="36"/>
        </w:rPr>
      </w:pPr>
      <w:r>
        <w:rPr>
          <w:sz w:val="36"/>
          <w:szCs w:val="36"/>
          <w:rtl w:val="0"/>
        </w:rPr>
        <w:t>Conclusion</w:t>
      </w:r>
    </w:p>
    <w:p>
      <w:pPr>
        <w:rPr>
          <w:sz w:val="36"/>
          <w:szCs w:val="36"/>
        </w:rPr>
      </w:pPr>
    </w:p>
    <w:p>
      <w:pPr>
        <w:rPr>
          <w:sz w:val="28"/>
          <w:szCs w:val="28"/>
        </w:rPr>
      </w:pPr>
      <w:r>
        <w:rPr>
          <w:sz w:val="28"/>
          <w:szCs w:val="28"/>
          <w:rtl w:val="0"/>
        </w:rPr>
        <w:t>This program is developed for all the chemistry lovers, whom often find it difficult to find that small bit of information. This is the solution to that problem. The program has a easy interface and provides one with correct information so that they don’t need go digging in the Clark’s Tables or other reference materials. The easy and user friendly design  makes it the perfect companion for those in need.</w:t>
      </w:r>
    </w:p>
    <w:sdt>
      <w:sdtPr>
        <w:rPr>
          <w:rFonts w:ascii="Calibri" w:hAnsi="Calibri"/>
          <w:sz w:val="22"/>
          <w:szCs w:val="22"/>
        </w:rPr>
        <w:id w:val="-832524451"/>
        <w:docPartObj>
          <w:docPartGallery w:val="Table of Contents"/>
          <w:docPartUnique/>
        </w:docPartObj>
      </w:sdtPr>
      <w:sdtEndPr>
        <w:rPr>
          <w:rFonts w:ascii="Calibri" w:hAnsi="Calibri"/>
          <w:b w:val="0"/>
          <w:bCs w:val="0"/>
          <w:sz w:val="22"/>
          <w:szCs w:val="22"/>
        </w:rPr>
      </w:sdtEndPr>
      <w:sdtContent>
        <w:p>
          <w:pPr>
            <w:pStyle w:val="66"/>
          </w:pPr>
          <w:bookmarkStart w:id="2" w:name="_Toc311197302"/>
          <w:bookmarkStart w:id="3" w:name="_Toc513545819"/>
        </w:p>
        <w:p/>
      </w:sdtContent>
    </w:sdt>
    <w:p>
      <w:pPr>
        <w:pStyle w:val="2"/>
        <w:tabs>
          <w:tab w:val="left" w:pos="540"/>
        </w:tabs>
        <w:spacing w:before="240"/>
        <w:ind w:left="540"/>
        <w:rPr>
          <w:rFonts w:ascii="Arial" w:hAnsi="Arial" w:cs="Arial"/>
        </w:rPr>
      </w:pPr>
    </w:p>
    <w:p>
      <w:pPr>
        <w:pStyle w:val="2"/>
        <w:tabs>
          <w:tab w:val="left" w:pos="540"/>
        </w:tabs>
        <w:spacing w:before="240"/>
        <w:ind w:left="540"/>
        <w:rPr>
          <w:rFonts w:ascii="Arial" w:hAnsi="Arial" w:cs="Arial"/>
        </w:rPr>
      </w:pPr>
    </w:p>
    <w:p/>
    <w:p/>
    <w:bookmarkEnd w:id="0"/>
    <w:bookmarkEnd w:id="1"/>
    <w:bookmarkEnd w:id="2"/>
    <w:bookmarkEnd w:id="3"/>
    <w:p/>
    <w:sectPr>
      <w:headerReference r:id="rId3" w:type="default"/>
      <w:footerReference r:id="rId4" w:type="default"/>
      <w:type w:val="continuous"/>
      <w:pgSz w:w="12240" w:h="15840"/>
      <w:pgMar w:top="1440" w:right="1080" w:bottom="1440" w:left="99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Bold">
    <w:altName w:val="Times New Roman"/>
    <w:panose1 w:val="020B0704020202020204"/>
    <w:charset w:val="00"/>
    <w:family w:val="roman"/>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MS Mincho">
    <w:altName w:val="Yu Gothic"/>
    <w:panose1 w:val="02020609040205080304"/>
    <w:charset w:val="80"/>
    <w:family w:val="roman"/>
    <w:pitch w:val="default"/>
    <w:sig w:usb0="00000000" w:usb1="00000000" w:usb2="00000010" w:usb3="00000000" w:csb0="00020000" w:csb1="00000000"/>
  </w:font>
  <w:font w:name="Arial">
    <w:panose1 w:val="020B0604020202020204"/>
    <w:charset w:val="86"/>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p>
  <w:tbl>
    <w:tblPr>
      <w:tblStyle w:val="42"/>
      <w:tblW w:w="10728"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60"/>
      <w:gridCol w:w="5130"/>
      <w:gridCol w:w="1638"/>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60" w:type="dxa"/>
        </w:tcPr>
        <w:p>
          <w:pPr>
            <w:pStyle w:val="17"/>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pPr>
            <w:pStyle w:val="17"/>
            <w:ind w:firstLine="0"/>
            <w:rPr>
              <w:rFonts w:ascii="Arial" w:hAnsi="Arial" w:cs="Arial"/>
              <w:b/>
              <w:sz w:val="20"/>
              <w:szCs w:val="20"/>
            </w:rPr>
          </w:pPr>
          <w:r>
            <w:rPr>
              <w:rFonts w:ascii="Arial" w:hAnsi="Arial" w:cs="Arial"/>
              <w:b/>
              <w:sz w:val="20"/>
              <w:szCs w:val="20"/>
              <w:lang w:bidi="ar-SA"/>
            </w:rPr>
            <w:t>CONFIDENTIAL</w:t>
          </w:r>
        </w:p>
      </w:tc>
      <w:tc>
        <w:tcPr>
          <w:tcW w:w="1638" w:type="dxa"/>
        </w:tcPr>
        <w:sdt>
          <w:sdtPr>
            <w:rPr>
              <w:b/>
              <w:sz w:val="20"/>
              <w:szCs w:val="20"/>
            </w:rPr>
            <w:id w:val="-1687513937"/>
            <w:docPartObj>
              <w:docPartGallery w:val="AutoText"/>
            </w:docPartObj>
          </w:sdtPr>
          <w:sdtEndPr>
            <w:rPr>
              <w:b/>
              <w:sz w:val="20"/>
              <w:szCs w:val="20"/>
            </w:rPr>
          </w:sdtEndPr>
          <w:sdtContent>
            <w:sdt>
              <w:sdtPr>
                <w:rPr>
                  <w:b/>
                  <w:sz w:val="20"/>
                  <w:szCs w:val="20"/>
                </w:rPr>
                <w:id w:val="1378971300"/>
                <w:docPartObj>
                  <w:docPartGallery w:val="AutoText"/>
                </w:docPartObj>
              </w:sdtPr>
              <w:sdtEndPr>
                <w:rPr>
                  <w:b/>
                  <w:sz w:val="20"/>
                  <w:szCs w:val="20"/>
                </w:rPr>
              </w:sdtEndPr>
              <w:sdtContent>
                <w:p>
                  <w:pPr>
                    <w:pStyle w:val="17"/>
                    <w:ind w:firstLine="0"/>
                    <w:rPr>
                      <w:b/>
                      <w:sz w:val="20"/>
                      <w:szCs w:val="20"/>
                    </w:rPr>
                  </w:pPr>
                  <w:r>
                    <w:rPr>
                      <w:b/>
                      <w:sz w:val="20"/>
                      <w:szCs w:val="20"/>
                    </w:rPr>
                    <w:t xml:space="preserve">         </w:t>
                  </w:r>
                  <w:r>
                    <w:rPr>
                      <w:b/>
                      <w:sz w:val="20"/>
                      <w:szCs w:val="20"/>
                    </w:rPr>
                    <w:br w:type="textWrapping"/>
                  </w:r>
                  <w:r>
                    <w:rPr>
                      <w:b/>
                      <w:sz w:val="20"/>
                      <w:szCs w:val="20"/>
                    </w:rPr>
                    <w:t xml:space="preserve">     Page </w:t>
                  </w:r>
                  <w:r>
                    <w:rPr>
                      <w:b/>
                      <w:bCs/>
                      <w:sz w:val="20"/>
                      <w:szCs w:val="20"/>
                    </w:rPr>
                    <w:fldChar w:fldCharType="begin"/>
                  </w:r>
                  <w:r>
                    <w:rPr>
                      <w:b/>
                      <w:bCs/>
                      <w:sz w:val="20"/>
                      <w:szCs w:val="20"/>
                    </w:rPr>
                    <w:instrText xml:space="preserve"> PAGE </w:instrText>
                  </w:r>
                  <w:r>
                    <w:rPr>
                      <w:b/>
                      <w:bCs/>
                      <w:sz w:val="20"/>
                      <w:szCs w:val="20"/>
                    </w:rPr>
                    <w:fldChar w:fldCharType="separate"/>
                  </w:r>
                  <w:r>
                    <w:rPr>
                      <w:b/>
                      <w:bCs/>
                      <w:sz w:val="20"/>
                      <w:szCs w:val="20"/>
                    </w:rPr>
                    <w:t>2</w:t>
                  </w:r>
                  <w:r>
                    <w:rPr>
                      <w:b/>
                      <w:bCs/>
                      <w:sz w:val="20"/>
                      <w:szCs w:val="20"/>
                    </w:rPr>
                    <w:fldChar w:fldCharType="end"/>
                  </w:r>
                  <w:r>
                    <w:rPr>
                      <w:b/>
                      <w:sz w:val="20"/>
                      <w:szCs w:val="20"/>
                    </w:rPr>
                    <w:t xml:space="preserve"> of </w:t>
                  </w:r>
                  <w:r>
                    <w:rPr>
                      <w:b/>
                      <w:bCs/>
                      <w:sz w:val="20"/>
                      <w:szCs w:val="20"/>
                    </w:rPr>
                    <w:fldChar w:fldCharType="begin"/>
                  </w:r>
                  <w:r>
                    <w:rPr>
                      <w:b/>
                      <w:bCs/>
                      <w:sz w:val="20"/>
                      <w:szCs w:val="20"/>
                    </w:rPr>
                    <w:instrText xml:space="preserve"> NUMPAGES  </w:instrText>
                  </w:r>
                  <w:r>
                    <w:rPr>
                      <w:b/>
                      <w:bCs/>
                      <w:sz w:val="20"/>
                      <w:szCs w:val="20"/>
                    </w:rPr>
                    <w:fldChar w:fldCharType="separate"/>
                  </w:r>
                  <w:r>
                    <w:rPr>
                      <w:b/>
                      <w:bCs/>
                      <w:sz w:val="20"/>
                      <w:szCs w:val="20"/>
                    </w:rPr>
                    <w:t>2</w:t>
                  </w:r>
                  <w:r>
                    <w:rPr>
                      <w:b/>
                      <w:bCs/>
                      <w:sz w:val="20"/>
                      <w:szCs w:val="20"/>
                    </w:rPr>
                    <w:fldChar w:fldCharType="end"/>
                  </w:r>
                </w:p>
              </w:sdtContent>
            </w:sdt>
          </w:sdtContent>
        </w:sdt>
      </w:tc>
    </w:tr>
  </w:tbl>
  <w:p>
    <w:pPr>
      <w:pStyle w:val="17"/>
      <w:ind w:firstLine="0"/>
      <w:rPr>
        <w:rFonts w:ascii="Arial" w:hAnsi="Arial" w:cs="Aria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rPr>
        <w:rFonts w:ascii="Arial" w:hAnsi="Arial" w:cs="Arial"/>
        <w:sz w:val="20"/>
      </w:rPr>
    </w:pPr>
  </w:p>
  <w:tbl>
    <w:tblPr>
      <w:tblStyle w:val="42"/>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68"/>
      <w:gridCol w:w="2808"/>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768" w:type="dxa"/>
        </w:tcPr>
        <w:p>
          <w:pPr>
            <w:pStyle w:val="18"/>
            <w:ind w:firstLine="0"/>
            <w:rPr>
              <w:rFonts w:ascii="Arial" w:hAnsi="Arial" w:cs="Arial"/>
              <w:sz w:val="20"/>
            </w:rPr>
          </w:pPr>
          <w:r>
            <w:rPr>
              <w:rFonts w:ascii="Arial" w:hAnsi="Arial" w:cs="Arial"/>
              <w:sz w:val="20"/>
            </w:rPr>
            <w:br w:type="textWrapping"/>
          </w:r>
          <w:r>
            <w:rPr>
              <w:rFonts w:ascii="Arial" w:hAnsi="Arial" w:cs="Arial"/>
              <w:sz w:val="20"/>
            </w:rPr>
            <w:t xml:space="preserve">Learning Report – MBSE </w:t>
          </w:r>
        </w:p>
      </w:tc>
      <w:tc>
        <w:tcPr>
          <w:tcW w:w="2808" w:type="dxa"/>
        </w:tcPr>
        <w:p>
          <w:pPr>
            <w:pStyle w:val="18"/>
            <w:ind w:firstLine="0"/>
            <w:rPr>
              <w:rFonts w:ascii="Arial" w:hAnsi="Arial" w:cs="Arial"/>
              <w:sz w:val="20"/>
            </w:rPr>
          </w:pPr>
          <w:r>
            <w:rPr>
              <w:rFonts w:ascii="Arial" w:hAnsi="Arial" w:cs="Arial"/>
              <w:sz w:val="20"/>
              <w:lang w:val="en-IN" w:eastAsia="en-IN" w:bidi="kn-IN"/>
            </w:rPr>
            <w:drawing>
              <wp:inline distT="0" distB="0" distL="0" distR="0">
                <wp:extent cx="1626235" cy="382270"/>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1628270" cy="383122"/>
                        </a:xfrm>
                        <a:prstGeom prst="rect">
                          <a:avLst/>
                        </a:prstGeom>
                        <a:noFill/>
                        <a:ln>
                          <a:noFill/>
                        </a:ln>
                      </pic:spPr>
                    </pic:pic>
                  </a:graphicData>
                </a:graphic>
              </wp:inline>
            </w:drawing>
          </w:r>
        </w:p>
      </w:tc>
    </w:tr>
  </w:tbl>
  <w:p>
    <w:pPr>
      <w:pStyle w:val="18"/>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DBC0945"/>
    <w:multiLevelType w:val="multilevel"/>
    <w:tmpl w:val="0DBC0945"/>
    <w:lvl w:ilvl="0" w:tentative="0">
      <w:start w:val="1"/>
      <w:numFmt w:val="bullet"/>
      <w:pStyle w:val="71"/>
      <w:lvlText w:val=""/>
      <w:lvlJc w:val="left"/>
      <w:pPr>
        <w:tabs>
          <w:tab w:val="left" w:pos="1080"/>
        </w:tabs>
        <w:ind w:left="1080" w:hanging="360"/>
      </w:pPr>
      <w:rPr>
        <w:rFonts w:hint="default" w:ascii="Symbol" w:hAnsi="Symbol"/>
        <w:color w:val="auto"/>
        <w:sz w:val="20"/>
        <w:szCs w:val="20"/>
      </w:r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attachedTemplate r:id="rId1"/>
  <w:documentProtection w:enforcement="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 w:val="58DD2047"/>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weight="2.5pt" color="#FFFFF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qFormat="1"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0" w:semiHidden="0" w:name="annotation text"/>
    <w:lsdException w:uiPriority="0" w:semiHidden="0" w:name="header"/>
    <w:lsdException w:uiPriority="99" w:semiHidden="0" w:name="footer"/>
    <w:lsdException w:unhideWhenUsed="0" w:uiPriority="0"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360"/>
    </w:pPr>
    <w:rPr>
      <w:rFonts w:ascii="Calibri" w:hAnsi="Calibri" w:eastAsia="Times New Roman" w:cs="Times New Roman"/>
      <w:sz w:val="22"/>
      <w:szCs w:val="22"/>
      <w:lang w:val="en-US" w:eastAsia="en-US" w:bidi="en-US"/>
    </w:rPr>
  </w:style>
  <w:style w:type="paragraph" w:styleId="2">
    <w:name w:val="heading 1"/>
    <w:basedOn w:val="1"/>
    <w:next w:val="1"/>
    <w:link w:val="43"/>
    <w:qFormat/>
    <w:uiPriority w:val="0"/>
    <w:pPr>
      <w:spacing w:before="600" w:after="80"/>
      <w:ind w:firstLine="0"/>
      <w:outlineLvl w:val="0"/>
    </w:pPr>
    <w:rPr>
      <w:rFonts w:ascii="Cambria" w:hAnsi="Cambria"/>
      <w:b/>
      <w:bCs/>
      <w:sz w:val="24"/>
      <w:szCs w:val="24"/>
    </w:rPr>
  </w:style>
  <w:style w:type="paragraph" w:styleId="3">
    <w:name w:val="heading 2"/>
    <w:basedOn w:val="1"/>
    <w:next w:val="1"/>
    <w:link w:val="44"/>
    <w:unhideWhenUsed/>
    <w:qFormat/>
    <w:uiPriority w:val="0"/>
    <w:pPr>
      <w:spacing w:before="200" w:after="80"/>
      <w:ind w:firstLine="0"/>
      <w:outlineLvl w:val="1"/>
    </w:pPr>
    <w:rPr>
      <w:rFonts w:ascii="Cambria" w:hAnsi="Cambria"/>
      <w:sz w:val="24"/>
      <w:szCs w:val="24"/>
    </w:rPr>
  </w:style>
  <w:style w:type="paragraph" w:styleId="4">
    <w:name w:val="heading 3"/>
    <w:basedOn w:val="1"/>
    <w:next w:val="1"/>
    <w:link w:val="45"/>
    <w:unhideWhenUsed/>
    <w:qFormat/>
    <w:uiPriority w:val="9"/>
    <w:pPr>
      <w:spacing w:before="200" w:after="80"/>
      <w:ind w:firstLine="0"/>
      <w:outlineLvl w:val="2"/>
    </w:pPr>
    <w:rPr>
      <w:rFonts w:ascii="Arial Bold" w:hAnsi="Arial Bold"/>
      <w:b/>
      <w:sz w:val="20"/>
      <w:szCs w:val="24"/>
    </w:rPr>
  </w:style>
  <w:style w:type="paragraph" w:styleId="5">
    <w:name w:val="heading 4"/>
    <w:basedOn w:val="1"/>
    <w:next w:val="1"/>
    <w:link w:val="46"/>
    <w:unhideWhenUsed/>
    <w:qFormat/>
    <w:uiPriority w:val="9"/>
    <w:pPr>
      <w:pBdr>
        <w:bottom w:val="single" w:color="C0D7EC" w:sz="4" w:space="2"/>
      </w:pBdr>
      <w:spacing w:before="200" w:after="80"/>
      <w:ind w:firstLine="0"/>
      <w:outlineLvl w:val="3"/>
    </w:pPr>
    <w:rPr>
      <w:rFonts w:ascii="Cambria" w:hAnsi="Cambria"/>
      <w:i/>
      <w:iCs/>
      <w:color w:val="629DD1"/>
      <w:sz w:val="24"/>
      <w:szCs w:val="24"/>
    </w:rPr>
  </w:style>
  <w:style w:type="paragraph" w:styleId="6">
    <w:name w:val="heading 5"/>
    <w:basedOn w:val="1"/>
    <w:next w:val="1"/>
    <w:link w:val="47"/>
    <w:unhideWhenUsed/>
    <w:qFormat/>
    <w:uiPriority w:val="9"/>
    <w:pPr>
      <w:spacing w:before="200" w:after="80"/>
      <w:ind w:firstLine="0"/>
      <w:outlineLvl w:val="4"/>
    </w:pPr>
    <w:rPr>
      <w:rFonts w:ascii="Cambria" w:hAnsi="Cambria"/>
      <w:color w:val="629DD1"/>
    </w:rPr>
  </w:style>
  <w:style w:type="paragraph" w:styleId="7">
    <w:name w:val="heading 6"/>
    <w:basedOn w:val="1"/>
    <w:next w:val="1"/>
    <w:link w:val="48"/>
    <w:semiHidden/>
    <w:unhideWhenUsed/>
    <w:qFormat/>
    <w:uiPriority w:val="9"/>
    <w:pPr>
      <w:spacing w:before="280" w:after="100"/>
      <w:ind w:firstLine="0"/>
      <w:outlineLvl w:val="5"/>
    </w:pPr>
    <w:rPr>
      <w:rFonts w:ascii="Cambria" w:hAnsi="Cambria"/>
      <w:i/>
      <w:iCs/>
      <w:color w:val="629DD1"/>
    </w:rPr>
  </w:style>
  <w:style w:type="paragraph" w:styleId="8">
    <w:name w:val="heading 7"/>
    <w:basedOn w:val="1"/>
    <w:next w:val="1"/>
    <w:link w:val="49"/>
    <w:semiHidden/>
    <w:unhideWhenUsed/>
    <w:qFormat/>
    <w:uiPriority w:val="9"/>
    <w:pPr>
      <w:spacing w:before="320" w:after="100"/>
      <w:ind w:firstLine="0"/>
      <w:outlineLvl w:val="6"/>
    </w:pPr>
    <w:rPr>
      <w:rFonts w:ascii="Cambria" w:hAnsi="Cambria"/>
      <w:b/>
      <w:bCs/>
      <w:color w:val="7F8FA9"/>
      <w:sz w:val="20"/>
      <w:szCs w:val="20"/>
    </w:rPr>
  </w:style>
  <w:style w:type="paragraph" w:styleId="9">
    <w:name w:val="heading 8"/>
    <w:basedOn w:val="1"/>
    <w:next w:val="1"/>
    <w:link w:val="50"/>
    <w:semiHidden/>
    <w:unhideWhenUsed/>
    <w:qFormat/>
    <w:uiPriority w:val="9"/>
    <w:pPr>
      <w:spacing w:before="320" w:after="100"/>
      <w:ind w:firstLine="0"/>
      <w:outlineLvl w:val="7"/>
    </w:pPr>
    <w:rPr>
      <w:rFonts w:ascii="Cambria" w:hAnsi="Cambria"/>
      <w:b/>
      <w:bCs/>
      <w:i/>
      <w:iCs/>
      <w:color w:val="7F8FA9"/>
      <w:sz w:val="20"/>
      <w:szCs w:val="20"/>
    </w:rPr>
  </w:style>
  <w:style w:type="paragraph" w:styleId="10">
    <w:name w:val="heading 9"/>
    <w:basedOn w:val="1"/>
    <w:next w:val="1"/>
    <w:link w:val="51"/>
    <w:semiHidden/>
    <w:unhideWhenUsed/>
    <w:qFormat/>
    <w:uiPriority w:val="9"/>
    <w:pPr>
      <w:spacing w:before="320" w:after="100"/>
      <w:ind w:firstLine="0"/>
      <w:outlineLvl w:val="8"/>
    </w:pPr>
    <w:rPr>
      <w:rFonts w:ascii="Cambria" w:hAnsi="Cambria"/>
      <w:i/>
      <w:iCs/>
      <w:color w:val="7F8FA9"/>
      <w:sz w:val="20"/>
      <w:szCs w:val="20"/>
    </w:rPr>
  </w:style>
  <w:style w:type="character" w:default="1" w:styleId="34">
    <w:name w:val="Default Paragraph Font"/>
    <w:semiHidden/>
    <w:unhideWhenUsed/>
    <w:uiPriority w:val="1"/>
  </w:style>
  <w:style w:type="table" w:default="1" w:styleId="41">
    <w:name w:val="Normal Table"/>
    <w:semiHidden/>
    <w:unhideWhenUsed/>
    <w:uiPriority w:val="99"/>
    <w:tblPr>
      <w:tblCellMar>
        <w:top w:w="0" w:type="dxa"/>
        <w:left w:w="108" w:type="dxa"/>
        <w:bottom w:w="0" w:type="dxa"/>
        <w:right w:w="108" w:type="dxa"/>
      </w:tblCellMar>
    </w:tblPr>
  </w:style>
  <w:style w:type="paragraph" w:styleId="11">
    <w:name w:val="Balloon Text"/>
    <w:basedOn w:val="1"/>
    <w:link w:val="74"/>
    <w:semiHidden/>
    <w:unhideWhenUsed/>
    <w:uiPriority w:val="99"/>
    <w:rPr>
      <w:rFonts w:ascii="Tahoma" w:hAnsi="Tahoma" w:cs="Tahoma"/>
      <w:sz w:val="16"/>
      <w:szCs w:val="16"/>
    </w:rPr>
  </w:style>
  <w:style w:type="paragraph" w:styleId="12">
    <w:name w:val="Body Text"/>
    <w:basedOn w:val="1"/>
    <w:link w:val="78"/>
    <w:uiPriority w:val="0"/>
    <w:pPr>
      <w:spacing w:before="20" w:after="20"/>
      <w:ind w:right="29" w:firstLine="0"/>
      <w:jc w:val="both"/>
    </w:pPr>
    <w:rPr>
      <w:rFonts w:ascii="Trebuchet MS" w:hAnsi="Trebuchet MS" w:eastAsia="MS Mincho"/>
      <w:sz w:val="20"/>
      <w:szCs w:val="20"/>
      <w:lang w:bidi="ar-SA"/>
    </w:rPr>
  </w:style>
  <w:style w:type="paragraph" w:styleId="13">
    <w:name w:val="caption"/>
    <w:basedOn w:val="1"/>
    <w:next w:val="1"/>
    <w:unhideWhenUsed/>
    <w:qFormat/>
    <w:uiPriority w:val="35"/>
    <w:rPr>
      <w:b/>
      <w:bCs/>
      <w:sz w:val="18"/>
      <w:szCs w:val="18"/>
    </w:rPr>
  </w:style>
  <w:style w:type="paragraph" w:styleId="14">
    <w:name w:val="annotation text"/>
    <w:basedOn w:val="1"/>
    <w:link w:val="68"/>
    <w:unhideWhenUsed/>
    <w:uiPriority w:val="0"/>
    <w:rPr>
      <w:sz w:val="20"/>
      <w:szCs w:val="20"/>
    </w:rPr>
  </w:style>
  <w:style w:type="paragraph" w:styleId="15">
    <w:name w:val="annotation subject"/>
    <w:basedOn w:val="14"/>
    <w:next w:val="14"/>
    <w:link w:val="80"/>
    <w:semiHidden/>
    <w:unhideWhenUsed/>
    <w:uiPriority w:val="99"/>
    <w:rPr>
      <w:b/>
      <w:bCs/>
    </w:rPr>
  </w:style>
  <w:style w:type="paragraph" w:styleId="16">
    <w:name w:val="Date"/>
    <w:basedOn w:val="1"/>
    <w:next w:val="1"/>
    <w:link w:val="76"/>
    <w:uiPriority w:val="0"/>
    <w:pPr>
      <w:keepLines/>
      <w:widowControl w:val="0"/>
      <w:jc w:val="both"/>
    </w:pPr>
    <w:rPr>
      <w:rFonts w:ascii="Times New Roman" w:hAnsi="Times New Roman"/>
      <w:snapToGrid w:val="0"/>
      <w:sz w:val="20"/>
      <w:szCs w:val="20"/>
      <w:lang w:val="en-GB" w:bidi="ar-SA"/>
    </w:rPr>
  </w:style>
  <w:style w:type="paragraph" w:styleId="17">
    <w:name w:val="footer"/>
    <w:basedOn w:val="1"/>
    <w:link w:val="70"/>
    <w:unhideWhenUsed/>
    <w:uiPriority w:val="99"/>
    <w:pPr>
      <w:tabs>
        <w:tab w:val="center" w:pos="4680"/>
        <w:tab w:val="right" w:pos="9360"/>
      </w:tabs>
    </w:pPr>
  </w:style>
  <w:style w:type="paragraph" w:styleId="18">
    <w:name w:val="header"/>
    <w:basedOn w:val="1"/>
    <w:link w:val="69"/>
    <w:unhideWhenUsed/>
    <w:uiPriority w:val="0"/>
    <w:pPr>
      <w:tabs>
        <w:tab w:val="center" w:pos="4680"/>
        <w:tab w:val="right" w:pos="9360"/>
      </w:tabs>
    </w:pPr>
  </w:style>
  <w:style w:type="paragraph" w:styleId="19">
    <w:name w:val="HTML Preformatted"/>
    <w:basedOn w:val="1"/>
    <w:link w:val="8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paragraph" w:styleId="20">
    <w:name w:val="index 1"/>
    <w:basedOn w:val="1"/>
    <w:next w:val="1"/>
    <w:semiHidden/>
    <w:unhideWhenUsed/>
    <w:uiPriority w:val="99"/>
    <w:pPr>
      <w:ind w:left="220" w:hanging="220"/>
    </w:pPr>
  </w:style>
  <w:style w:type="paragraph" w:styleId="21">
    <w:name w:val="index heading"/>
    <w:basedOn w:val="1"/>
    <w:next w:val="20"/>
    <w:semiHidden/>
    <w:uiPriority w:val="0"/>
    <w:pPr>
      <w:keepLines/>
      <w:widowControl w:val="0"/>
      <w:ind w:left="-61" w:firstLine="0"/>
      <w:jc w:val="both"/>
    </w:pPr>
    <w:rPr>
      <w:rFonts w:ascii="Times New Roman" w:hAnsi="Times New Roman"/>
      <w:snapToGrid w:val="0"/>
      <w:color w:val="000000"/>
      <w:sz w:val="20"/>
      <w:szCs w:val="20"/>
      <w:lang w:val="en-GB" w:bidi="ar-SA"/>
    </w:rPr>
  </w:style>
  <w:style w:type="paragraph" w:styleId="22">
    <w:name w:val="Normal (Web)"/>
    <w:basedOn w:val="1"/>
    <w:unhideWhenUsed/>
    <w:uiPriority w:val="99"/>
    <w:pPr>
      <w:spacing w:before="100" w:beforeAutospacing="1" w:after="100" w:afterAutospacing="1"/>
      <w:ind w:firstLine="0"/>
    </w:pPr>
    <w:rPr>
      <w:rFonts w:ascii="Times New Roman" w:hAnsi="Times New Roman"/>
      <w:sz w:val="24"/>
      <w:szCs w:val="24"/>
      <w:lang w:bidi="ar-SA"/>
    </w:rPr>
  </w:style>
  <w:style w:type="paragraph" w:styleId="23">
    <w:name w:val="Subtitle"/>
    <w:basedOn w:val="1"/>
    <w:next w:val="1"/>
    <w:link w:val="53"/>
    <w:qFormat/>
    <w:uiPriority w:val="11"/>
    <w:pPr>
      <w:spacing w:before="200" w:after="900"/>
      <w:ind w:firstLine="0"/>
      <w:jc w:val="right"/>
    </w:pPr>
    <w:rPr>
      <w:i/>
      <w:iCs/>
      <w:sz w:val="24"/>
      <w:szCs w:val="24"/>
    </w:rPr>
  </w:style>
  <w:style w:type="paragraph" w:styleId="24">
    <w:name w:val="Title"/>
    <w:basedOn w:val="1"/>
    <w:next w:val="1"/>
    <w:link w:val="52"/>
    <w:qFormat/>
    <w:uiPriority w:val="10"/>
    <w:pPr>
      <w:pBdr>
        <w:top w:val="single" w:color="B0CDE8" w:sz="8" w:space="10"/>
        <w:bottom w:val="single" w:color="7F8FA9" w:sz="24" w:space="15"/>
      </w:pBdr>
      <w:ind w:firstLine="0"/>
      <w:jc w:val="center"/>
    </w:pPr>
    <w:rPr>
      <w:rFonts w:ascii="Cambria" w:hAnsi="Cambria"/>
      <w:i/>
      <w:iCs/>
      <w:color w:val="224E76"/>
      <w:sz w:val="60"/>
      <w:szCs w:val="60"/>
    </w:rPr>
  </w:style>
  <w:style w:type="paragraph" w:styleId="25">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26">
    <w:name w:val="toc 2"/>
    <w:basedOn w:val="1"/>
    <w:next w:val="1"/>
    <w:unhideWhenUsed/>
    <w:qFormat/>
    <w:uiPriority w:val="39"/>
    <w:pPr>
      <w:ind w:left="220"/>
    </w:pPr>
    <w:rPr>
      <w:rFonts w:asciiTheme="minorHAnsi" w:hAnsiTheme="minorHAnsi" w:cstheme="minorHAnsi"/>
      <w:smallCaps/>
      <w:sz w:val="20"/>
      <w:szCs w:val="20"/>
    </w:rPr>
  </w:style>
  <w:style w:type="paragraph" w:styleId="27">
    <w:name w:val="toc 3"/>
    <w:basedOn w:val="1"/>
    <w:next w:val="1"/>
    <w:unhideWhenUsed/>
    <w:qFormat/>
    <w:uiPriority w:val="39"/>
    <w:pPr>
      <w:ind w:left="440"/>
    </w:pPr>
    <w:rPr>
      <w:rFonts w:asciiTheme="minorHAnsi" w:hAnsiTheme="minorHAnsi" w:cstheme="minorHAnsi"/>
      <w:i/>
      <w:iCs/>
      <w:sz w:val="20"/>
      <w:szCs w:val="20"/>
    </w:rPr>
  </w:style>
  <w:style w:type="paragraph" w:styleId="28">
    <w:name w:val="toc 4"/>
    <w:basedOn w:val="1"/>
    <w:next w:val="1"/>
    <w:unhideWhenUsed/>
    <w:uiPriority w:val="39"/>
    <w:pPr>
      <w:ind w:left="660"/>
    </w:pPr>
    <w:rPr>
      <w:rFonts w:asciiTheme="minorHAnsi" w:hAnsiTheme="minorHAnsi" w:cstheme="minorHAnsi"/>
      <w:sz w:val="18"/>
      <w:szCs w:val="18"/>
    </w:rPr>
  </w:style>
  <w:style w:type="paragraph" w:styleId="29">
    <w:name w:val="toc 5"/>
    <w:basedOn w:val="1"/>
    <w:next w:val="1"/>
    <w:unhideWhenUsed/>
    <w:qFormat/>
    <w:uiPriority w:val="39"/>
    <w:pPr>
      <w:ind w:left="880"/>
    </w:pPr>
    <w:rPr>
      <w:rFonts w:asciiTheme="minorHAnsi" w:hAnsiTheme="minorHAnsi" w:cstheme="minorHAnsi"/>
      <w:sz w:val="18"/>
      <w:szCs w:val="18"/>
    </w:rPr>
  </w:style>
  <w:style w:type="paragraph" w:styleId="30">
    <w:name w:val="toc 6"/>
    <w:basedOn w:val="1"/>
    <w:next w:val="1"/>
    <w:unhideWhenUsed/>
    <w:uiPriority w:val="39"/>
    <w:pPr>
      <w:ind w:left="1100"/>
    </w:pPr>
    <w:rPr>
      <w:rFonts w:asciiTheme="minorHAnsi" w:hAnsiTheme="minorHAnsi" w:cstheme="minorHAnsi"/>
      <w:sz w:val="18"/>
      <w:szCs w:val="18"/>
    </w:rPr>
  </w:style>
  <w:style w:type="paragraph" w:styleId="31">
    <w:name w:val="toc 7"/>
    <w:basedOn w:val="1"/>
    <w:next w:val="1"/>
    <w:unhideWhenUsed/>
    <w:uiPriority w:val="39"/>
    <w:pPr>
      <w:ind w:left="1320"/>
    </w:pPr>
    <w:rPr>
      <w:rFonts w:asciiTheme="minorHAnsi" w:hAnsiTheme="minorHAnsi" w:cstheme="minorHAnsi"/>
      <w:sz w:val="18"/>
      <w:szCs w:val="18"/>
    </w:rPr>
  </w:style>
  <w:style w:type="paragraph" w:styleId="32">
    <w:name w:val="toc 8"/>
    <w:basedOn w:val="1"/>
    <w:next w:val="1"/>
    <w:unhideWhenUsed/>
    <w:uiPriority w:val="39"/>
    <w:pPr>
      <w:ind w:left="1540"/>
    </w:pPr>
    <w:rPr>
      <w:rFonts w:asciiTheme="minorHAnsi" w:hAnsiTheme="minorHAnsi" w:cstheme="minorHAnsi"/>
      <w:sz w:val="18"/>
      <w:szCs w:val="18"/>
    </w:rPr>
  </w:style>
  <w:style w:type="paragraph" w:styleId="33">
    <w:name w:val="toc 9"/>
    <w:basedOn w:val="1"/>
    <w:next w:val="1"/>
    <w:unhideWhenUsed/>
    <w:uiPriority w:val="39"/>
    <w:pPr>
      <w:ind w:left="1760"/>
    </w:pPr>
    <w:rPr>
      <w:rFonts w:asciiTheme="minorHAnsi" w:hAnsiTheme="minorHAnsi" w:cstheme="minorHAnsi"/>
      <w:sz w:val="18"/>
      <w:szCs w:val="18"/>
    </w:rPr>
  </w:style>
  <w:style w:type="character" w:styleId="35">
    <w:name w:val="annotation reference"/>
    <w:semiHidden/>
    <w:unhideWhenUsed/>
    <w:uiPriority w:val="99"/>
    <w:rPr>
      <w:sz w:val="16"/>
      <w:szCs w:val="16"/>
    </w:rPr>
  </w:style>
  <w:style w:type="character" w:styleId="36">
    <w:name w:val="Emphasis"/>
    <w:qFormat/>
    <w:uiPriority w:val="20"/>
    <w:rPr>
      <w:b/>
      <w:bCs/>
      <w:i/>
      <w:iCs/>
      <w:color w:val="5A5A5A"/>
    </w:rPr>
  </w:style>
  <w:style w:type="character" w:styleId="37">
    <w:name w:val="FollowedHyperlink"/>
    <w:semiHidden/>
    <w:unhideWhenUsed/>
    <w:uiPriority w:val="99"/>
    <w:rPr>
      <w:color w:val="3EBBF0"/>
      <w:u w:val="single"/>
    </w:rPr>
  </w:style>
  <w:style w:type="character" w:styleId="38">
    <w:name w:val="Hyperlink"/>
    <w:unhideWhenUsed/>
    <w:uiPriority w:val="99"/>
    <w:rPr>
      <w:color w:val="9454C3"/>
      <w:u w:val="single"/>
    </w:rPr>
  </w:style>
  <w:style w:type="character" w:styleId="39">
    <w:name w:val="page number"/>
    <w:basedOn w:val="34"/>
    <w:uiPriority w:val="0"/>
  </w:style>
  <w:style w:type="character" w:styleId="40">
    <w:name w:val="Strong"/>
    <w:qFormat/>
    <w:uiPriority w:val="22"/>
    <w:rPr>
      <w:b/>
      <w:bCs/>
      <w:spacing w:val="0"/>
    </w:rPr>
  </w:style>
  <w:style w:type="table" w:styleId="42">
    <w:name w:val="Table Grid"/>
    <w:basedOn w:val="4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3">
    <w:name w:val="Heading 1 Char"/>
    <w:link w:val="2"/>
    <w:uiPriority w:val="9"/>
    <w:rPr>
      <w:rFonts w:ascii="Cambria" w:hAnsi="Cambria" w:eastAsia="Times New Roman" w:cs="Times New Roman"/>
      <w:b/>
      <w:bCs/>
      <w:sz w:val="24"/>
      <w:szCs w:val="24"/>
    </w:rPr>
  </w:style>
  <w:style w:type="character" w:customStyle="1" w:styleId="44">
    <w:name w:val="Heading 2 Char"/>
    <w:link w:val="3"/>
    <w:uiPriority w:val="0"/>
    <w:rPr>
      <w:rFonts w:ascii="Cambria" w:hAnsi="Cambria" w:eastAsia="Times New Roman" w:cs="Times New Roman"/>
      <w:sz w:val="24"/>
      <w:szCs w:val="24"/>
    </w:rPr>
  </w:style>
  <w:style w:type="character" w:customStyle="1" w:styleId="45">
    <w:name w:val="Heading 3 Char"/>
    <w:link w:val="4"/>
    <w:qFormat/>
    <w:uiPriority w:val="9"/>
    <w:rPr>
      <w:rFonts w:ascii="Arial Bold" w:hAnsi="Arial Bold" w:eastAsia="Times New Roman" w:cs="Times New Roman"/>
      <w:b/>
      <w:sz w:val="20"/>
      <w:szCs w:val="24"/>
    </w:rPr>
  </w:style>
  <w:style w:type="character" w:customStyle="1" w:styleId="46">
    <w:name w:val="Heading 4 Char"/>
    <w:link w:val="5"/>
    <w:qFormat/>
    <w:uiPriority w:val="9"/>
    <w:rPr>
      <w:rFonts w:ascii="Cambria" w:hAnsi="Cambria" w:eastAsia="Times New Roman" w:cs="Times New Roman"/>
      <w:i/>
      <w:iCs/>
      <w:color w:val="629DD1"/>
      <w:sz w:val="24"/>
      <w:szCs w:val="24"/>
    </w:rPr>
  </w:style>
  <w:style w:type="character" w:customStyle="1" w:styleId="47">
    <w:name w:val="Heading 5 Char"/>
    <w:link w:val="6"/>
    <w:qFormat/>
    <w:uiPriority w:val="9"/>
    <w:rPr>
      <w:rFonts w:ascii="Cambria" w:hAnsi="Cambria" w:eastAsia="Times New Roman" w:cs="Times New Roman"/>
      <w:color w:val="629DD1"/>
    </w:rPr>
  </w:style>
  <w:style w:type="character" w:customStyle="1" w:styleId="48">
    <w:name w:val="Heading 6 Char"/>
    <w:link w:val="7"/>
    <w:semiHidden/>
    <w:qFormat/>
    <w:uiPriority w:val="9"/>
    <w:rPr>
      <w:rFonts w:ascii="Cambria" w:hAnsi="Cambria" w:eastAsia="Times New Roman" w:cs="Times New Roman"/>
      <w:i/>
      <w:iCs/>
      <w:color w:val="629DD1"/>
    </w:rPr>
  </w:style>
  <w:style w:type="character" w:customStyle="1" w:styleId="49">
    <w:name w:val="Heading 7 Char"/>
    <w:link w:val="8"/>
    <w:semiHidden/>
    <w:qFormat/>
    <w:uiPriority w:val="9"/>
    <w:rPr>
      <w:rFonts w:ascii="Cambria" w:hAnsi="Cambria" w:eastAsia="Times New Roman" w:cs="Times New Roman"/>
      <w:b/>
      <w:bCs/>
      <w:color w:val="7F8FA9"/>
      <w:sz w:val="20"/>
      <w:szCs w:val="20"/>
    </w:rPr>
  </w:style>
  <w:style w:type="character" w:customStyle="1" w:styleId="50">
    <w:name w:val="Heading 8 Char"/>
    <w:link w:val="9"/>
    <w:semiHidden/>
    <w:qFormat/>
    <w:uiPriority w:val="9"/>
    <w:rPr>
      <w:rFonts w:ascii="Cambria" w:hAnsi="Cambria" w:eastAsia="Times New Roman" w:cs="Times New Roman"/>
      <w:b/>
      <w:bCs/>
      <w:i/>
      <w:iCs/>
      <w:color w:val="7F8FA9"/>
      <w:sz w:val="20"/>
      <w:szCs w:val="20"/>
    </w:rPr>
  </w:style>
  <w:style w:type="character" w:customStyle="1" w:styleId="51">
    <w:name w:val="Heading 9 Char"/>
    <w:link w:val="10"/>
    <w:semiHidden/>
    <w:qFormat/>
    <w:uiPriority w:val="9"/>
    <w:rPr>
      <w:rFonts w:ascii="Cambria" w:hAnsi="Cambria" w:eastAsia="Times New Roman" w:cs="Times New Roman"/>
      <w:i/>
      <w:iCs/>
      <w:color w:val="7F8FA9"/>
      <w:sz w:val="20"/>
      <w:szCs w:val="20"/>
    </w:rPr>
  </w:style>
  <w:style w:type="character" w:customStyle="1" w:styleId="52">
    <w:name w:val="Title Char"/>
    <w:link w:val="24"/>
    <w:qFormat/>
    <w:uiPriority w:val="10"/>
    <w:rPr>
      <w:rFonts w:ascii="Cambria" w:hAnsi="Cambria" w:eastAsia="Times New Roman" w:cs="Times New Roman"/>
      <w:i/>
      <w:iCs/>
      <w:color w:val="224E76"/>
      <w:sz w:val="60"/>
      <w:szCs w:val="60"/>
    </w:rPr>
  </w:style>
  <w:style w:type="character" w:customStyle="1" w:styleId="53">
    <w:name w:val="Subtitle Char"/>
    <w:link w:val="23"/>
    <w:qFormat/>
    <w:uiPriority w:val="11"/>
    <w:rPr>
      <w:i/>
      <w:iCs/>
      <w:sz w:val="24"/>
      <w:szCs w:val="24"/>
    </w:rPr>
  </w:style>
  <w:style w:type="paragraph" w:styleId="54">
    <w:name w:val="No Spacing"/>
    <w:basedOn w:val="1"/>
    <w:link w:val="55"/>
    <w:qFormat/>
    <w:uiPriority w:val="1"/>
    <w:pPr>
      <w:ind w:firstLine="0"/>
    </w:pPr>
  </w:style>
  <w:style w:type="character" w:customStyle="1" w:styleId="55">
    <w:name w:val="No Spacing Char"/>
    <w:basedOn w:val="34"/>
    <w:link w:val="54"/>
    <w:qFormat/>
    <w:uiPriority w:val="1"/>
  </w:style>
  <w:style w:type="paragraph" w:styleId="56">
    <w:name w:val="List Paragraph"/>
    <w:basedOn w:val="1"/>
    <w:link w:val="86"/>
    <w:qFormat/>
    <w:uiPriority w:val="34"/>
    <w:pPr>
      <w:ind w:left="720"/>
      <w:contextualSpacing/>
    </w:pPr>
  </w:style>
  <w:style w:type="paragraph" w:styleId="57">
    <w:name w:val="Quote"/>
    <w:basedOn w:val="1"/>
    <w:next w:val="1"/>
    <w:link w:val="58"/>
    <w:qFormat/>
    <w:uiPriority w:val="29"/>
    <w:rPr>
      <w:rFonts w:ascii="Cambria" w:hAnsi="Cambria"/>
      <w:i/>
      <w:iCs/>
      <w:color w:val="5A5A5A"/>
    </w:rPr>
  </w:style>
  <w:style w:type="character" w:customStyle="1" w:styleId="58">
    <w:name w:val="Quote Char"/>
    <w:link w:val="57"/>
    <w:uiPriority w:val="29"/>
    <w:rPr>
      <w:rFonts w:ascii="Cambria" w:hAnsi="Cambria" w:eastAsia="Times New Roman" w:cs="Times New Roman"/>
      <w:i/>
      <w:iCs/>
      <w:color w:val="5A5A5A"/>
    </w:rPr>
  </w:style>
  <w:style w:type="paragraph" w:styleId="59">
    <w:name w:val="Intense Quote"/>
    <w:basedOn w:val="1"/>
    <w:next w:val="1"/>
    <w:link w:val="60"/>
    <w:qFormat/>
    <w:uiPriority w:val="30"/>
    <w:pPr>
      <w:pBdr>
        <w:top w:val="single" w:color="C0D7EC" w:sz="12" w:space="10"/>
        <w:left w:val="single" w:color="629DD1" w:sz="36" w:space="4"/>
        <w:bottom w:val="single" w:color="7F8FA9" w:sz="24" w:space="10"/>
        <w:right w:val="single" w:color="629DD1" w:sz="36" w:space="4"/>
      </w:pBdr>
      <w:shd w:val="clear" w:color="auto" w:fill="629DD1"/>
      <w:spacing w:before="320" w:after="320" w:line="300" w:lineRule="auto"/>
      <w:ind w:left="1440" w:right="1440"/>
    </w:pPr>
    <w:rPr>
      <w:rFonts w:ascii="Cambria" w:hAnsi="Cambria"/>
      <w:i/>
      <w:iCs/>
      <w:color w:val="FFFFFF"/>
      <w:sz w:val="24"/>
      <w:szCs w:val="24"/>
    </w:rPr>
  </w:style>
  <w:style w:type="character" w:customStyle="1" w:styleId="60">
    <w:name w:val="Intense Quote Char"/>
    <w:link w:val="59"/>
    <w:uiPriority w:val="30"/>
    <w:rPr>
      <w:rFonts w:ascii="Cambria" w:hAnsi="Cambria" w:eastAsia="Times New Roman" w:cs="Times New Roman"/>
      <w:i/>
      <w:iCs/>
      <w:color w:val="FFFFFF"/>
      <w:sz w:val="24"/>
      <w:szCs w:val="24"/>
      <w:shd w:val="clear" w:color="auto" w:fill="629DD1"/>
    </w:rPr>
  </w:style>
  <w:style w:type="character" w:customStyle="1" w:styleId="61">
    <w:name w:val="Subtle Emphasis"/>
    <w:qFormat/>
    <w:uiPriority w:val="19"/>
    <w:rPr>
      <w:i/>
      <w:iCs/>
      <w:color w:val="5A5A5A"/>
    </w:rPr>
  </w:style>
  <w:style w:type="character" w:customStyle="1" w:styleId="62">
    <w:name w:val="Intense Emphasis"/>
    <w:qFormat/>
    <w:uiPriority w:val="21"/>
    <w:rPr>
      <w:b/>
      <w:bCs/>
      <w:i/>
      <w:iCs/>
      <w:color w:val="629DD1"/>
      <w:sz w:val="22"/>
      <w:szCs w:val="22"/>
    </w:rPr>
  </w:style>
  <w:style w:type="character" w:customStyle="1" w:styleId="63">
    <w:name w:val="Subtle Reference"/>
    <w:qFormat/>
    <w:uiPriority w:val="31"/>
    <w:rPr>
      <w:color w:val="auto"/>
      <w:u w:val="single" w:color="7F8FA9"/>
    </w:rPr>
  </w:style>
  <w:style w:type="character" w:customStyle="1" w:styleId="64">
    <w:name w:val="Intense Reference"/>
    <w:qFormat/>
    <w:uiPriority w:val="32"/>
    <w:rPr>
      <w:b/>
      <w:bCs/>
      <w:color w:val="596984"/>
      <w:u w:val="single" w:color="7F8FA9"/>
    </w:rPr>
  </w:style>
  <w:style w:type="character" w:customStyle="1" w:styleId="65">
    <w:name w:val="Book Title"/>
    <w:qFormat/>
    <w:uiPriority w:val="33"/>
    <w:rPr>
      <w:rFonts w:ascii="Cambria" w:hAnsi="Cambria" w:eastAsia="Times New Roman" w:cs="Times New Roman"/>
      <w:b/>
      <w:bCs/>
      <w:i/>
      <w:iCs/>
      <w:color w:val="auto"/>
    </w:rPr>
  </w:style>
  <w:style w:type="paragraph" w:customStyle="1" w:styleId="66">
    <w:name w:val="TOC Heading"/>
    <w:basedOn w:val="2"/>
    <w:next w:val="1"/>
    <w:unhideWhenUsed/>
    <w:qFormat/>
    <w:uiPriority w:val="39"/>
    <w:pPr>
      <w:outlineLvl w:val="9"/>
    </w:pPr>
  </w:style>
  <w:style w:type="paragraph" w:customStyle="1" w:styleId="67">
    <w:name w:val="LogoText"/>
    <w:basedOn w:val="14"/>
    <w:uiPriority w:val="0"/>
    <w:pPr>
      <w:spacing w:line="252" w:lineRule="auto"/>
      <w:jc w:val="center"/>
    </w:pPr>
    <w:rPr>
      <w:rFonts w:ascii="Arial Black" w:hAnsi="Arial Black" w:cs="Arial"/>
      <w:sz w:val="28"/>
      <w:szCs w:val="24"/>
    </w:rPr>
  </w:style>
  <w:style w:type="character" w:customStyle="1" w:styleId="68">
    <w:name w:val="Comment Text Char"/>
    <w:link w:val="14"/>
    <w:uiPriority w:val="0"/>
    <w:rPr>
      <w:sz w:val="20"/>
      <w:szCs w:val="20"/>
    </w:rPr>
  </w:style>
  <w:style w:type="character" w:customStyle="1" w:styleId="69">
    <w:name w:val="Header Char"/>
    <w:basedOn w:val="34"/>
    <w:link w:val="18"/>
    <w:uiPriority w:val="99"/>
  </w:style>
  <w:style w:type="character" w:customStyle="1" w:styleId="70">
    <w:name w:val="Footer Char"/>
    <w:basedOn w:val="34"/>
    <w:link w:val="17"/>
    <w:uiPriority w:val="99"/>
  </w:style>
  <w:style w:type="paragraph" w:customStyle="1" w:styleId="71">
    <w:name w:val="Bullet_L1"/>
    <w:basedOn w:val="1"/>
    <w:uiPriority w:val="0"/>
    <w:pPr>
      <w:numPr>
        <w:ilvl w:val="0"/>
        <w:numId w:val="1"/>
      </w:numPr>
      <w:spacing w:after="60"/>
    </w:pPr>
  </w:style>
  <w:style w:type="paragraph" w:customStyle="1" w:styleId="72">
    <w:name w:val="figuretext_bb"/>
    <w:basedOn w:val="1"/>
    <w:uiPriority w:val="0"/>
    <w:pPr>
      <w:keepNext/>
      <w:jc w:val="center"/>
      <w:outlineLvl w:val="2"/>
    </w:pPr>
    <w:rPr>
      <w:rFonts w:ascii="Arial" w:hAnsi="Arial" w:cs="Arial"/>
      <w:b/>
      <w:bCs/>
      <w:color w:val="4D4D4D"/>
      <w:sz w:val="20"/>
      <w:szCs w:val="24"/>
      <w:lang w:bidi="ar-SA"/>
    </w:rPr>
  </w:style>
  <w:style w:type="paragraph" w:customStyle="1" w:styleId="73">
    <w:name w:val="TableText"/>
    <w:basedOn w:val="1"/>
    <w:uiPriority w:val="99"/>
    <w:pPr>
      <w:spacing w:before="60" w:after="60"/>
      <w:jc w:val="both"/>
    </w:pPr>
    <w:rPr>
      <w:rFonts w:ascii="Arial" w:hAnsi="Arial"/>
      <w:sz w:val="20"/>
      <w:szCs w:val="24"/>
      <w:lang w:bidi="ar-SA"/>
    </w:rPr>
  </w:style>
  <w:style w:type="character" w:customStyle="1" w:styleId="74">
    <w:name w:val="Balloon Text Char"/>
    <w:link w:val="11"/>
    <w:semiHidden/>
    <w:uiPriority w:val="99"/>
    <w:rPr>
      <w:rFonts w:ascii="Tahoma" w:hAnsi="Tahoma" w:cs="Tahoma"/>
      <w:sz w:val="16"/>
      <w:szCs w:val="16"/>
    </w:rPr>
  </w:style>
  <w:style w:type="character" w:styleId="75">
    <w:name w:val="Placeholder Text"/>
    <w:semiHidden/>
    <w:uiPriority w:val="99"/>
    <w:rPr>
      <w:color w:val="808080"/>
    </w:rPr>
  </w:style>
  <w:style w:type="character" w:customStyle="1" w:styleId="76">
    <w:name w:val="Date Char"/>
    <w:link w:val="16"/>
    <w:uiPriority w:val="0"/>
    <w:rPr>
      <w:rFonts w:ascii="Times New Roman" w:hAnsi="Times New Roman" w:eastAsia="Times New Roman" w:cs="Times New Roman"/>
      <w:snapToGrid w:val="0"/>
      <w:sz w:val="20"/>
      <w:szCs w:val="20"/>
      <w:lang w:val="en-GB" w:bidi="ar-SA"/>
    </w:rPr>
  </w:style>
  <w:style w:type="character" w:customStyle="1" w:styleId="77">
    <w:name w:val="Body Text Char"/>
    <w:basedOn w:val="34"/>
    <w:semiHidden/>
    <w:uiPriority w:val="99"/>
  </w:style>
  <w:style w:type="character" w:customStyle="1" w:styleId="78">
    <w:name w:val="Body Text Char1"/>
    <w:link w:val="12"/>
    <w:uiPriority w:val="0"/>
    <w:rPr>
      <w:rFonts w:ascii="Trebuchet MS" w:hAnsi="Trebuchet MS" w:eastAsia="MS Mincho" w:cs="Times New Roman"/>
      <w:sz w:val="20"/>
      <w:szCs w:val="20"/>
      <w:lang w:bidi="ar-SA"/>
    </w:rPr>
  </w:style>
  <w:style w:type="paragraph" w:customStyle="1" w:styleId="79">
    <w:name w:val="CEC00D05F4354E1094F28D836D46DBBF"/>
    <w:uiPriority w:val="0"/>
    <w:pPr>
      <w:spacing w:after="200" w:line="276" w:lineRule="auto"/>
    </w:pPr>
    <w:rPr>
      <w:rFonts w:ascii="Calibri" w:hAnsi="Calibri" w:eastAsia="Times New Roman" w:cs="Times New Roman"/>
      <w:sz w:val="22"/>
      <w:szCs w:val="22"/>
      <w:lang w:val="en-US" w:eastAsia="ja-JP" w:bidi="ar-SA"/>
    </w:rPr>
  </w:style>
  <w:style w:type="character" w:customStyle="1" w:styleId="80">
    <w:name w:val="Comment Subject Char"/>
    <w:link w:val="15"/>
    <w:semiHidden/>
    <w:uiPriority w:val="99"/>
    <w:rPr>
      <w:b/>
      <w:bCs/>
      <w:sz w:val="20"/>
      <w:szCs w:val="20"/>
      <w:lang w:bidi="en-US"/>
    </w:rPr>
  </w:style>
  <w:style w:type="paragraph" w:customStyle="1" w:styleId="81">
    <w:name w:val="OmniPage #1"/>
    <w:basedOn w:val="1"/>
    <w:uiPriority w:val="0"/>
    <w:pPr>
      <w:spacing w:line="280" w:lineRule="exact"/>
      <w:ind w:firstLine="0"/>
    </w:pPr>
    <w:rPr>
      <w:rFonts w:ascii="Times New Roman" w:hAnsi="Times New Roman"/>
      <w:sz w:val="20"/>
      <w:szCs w:val="20"/>
      <w:lang w:bidi="ar-SA"/>
    </w:rPr>
  </w:style>
  <w:style w:type="paragraph" w:customStyle="1" w:styleId="82">
    <w:name w:val="Default"/>
    <w:uiPriority w:val="0"/>
    <w:pPr>
      <w:autoSpaceDE w:val="0"/>
      <w:autoSpaceDN w:val="0"/>
      <w:adjustRightInd w:val="0"/>
    </w:pPr>
    <w:rPr>
      <w:rFonts w:ascii="Arial" w:hAnsi="Arial" w:eastAsia="Times New Roman" w:cs="Arial"/>
      <w:color w:val="000000"/>
      <w:sz w:val="24"/>
      <w:szCs w:val="24"/>
      <w:lang w:val="en-IN" w:eastAsia="en-IN" w:bidi="ar-SA"/>
    </w:rPr>
  </w:style>
  <w:style w:type="paragraph" w:customStyle="1" w:styleId="83">
    <w:name w:val="Revision"/>
    <w:hidden/>
    <w:semiHidden/>
    <w:uiPriority w:val="99"/>
    <w:rPr>
      <w:rFonts w:ascii="Calibri" w:hAnsi="Calibri" w:eastAsia="Times New Roman" w:cs="Times New Roman"/>
      <w:sz w:val="22"/>
      <w:szCs w:val="22"/>
      <w:lang w:val="en-US" w:eastAsia="en-US" w:bidi="en-US"/>
    </w:rPr>
  </w:style>
  <w:style w:type="table" w:customStyle="1" w:styleId="84">
    <w:name w:val="Grid Table 4 - Accent 51"/>
    <w:basedOn w:val="41"/>
    <w:uiPriority w:val="49"/>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14:textFill>
          <w14:solidFill>
            <w14:schemeClr w14:val="bg1"/>
          </w14:solidFill>
        </w14:textFill>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character" w:customStyle="1" w:styleId="85">
    <w:name w:val="Unresolved Mention1"/>
    <w:basedOn w:val="34"/>
    <w:semiHidden/>
    <w:unhideWhenUsed/>
    <w:uiPriority w:val="99"/>
    <w:rPr>
      <w:color w:val="808080"/>
      <w:shd w:val="clear" w:color="auto" w:fill="E6E6E6"/>
    </w:rPr>
  </w:style>
  <w:style w:type="character" w:customStyle="1" w:styleId="86">
    <w:name w:val="List Paragraph Char"/>
    <w:link w:val="56"/>
    <w:uiPriority w:val="34"/>
    <w:rPr>
      <w:sz w:val="22"/>
      <w:szCs w:val="22"/>
      <w:lang w:bidi="en-US"/>
    </w:rPr>
  </w:style>
  <w:style w:type="character" w:customStyle="1" w:styleId="87">
    <w:name w:val="Mention1"/>
    <w:basedOn w:val="34"/>
    <w:semiHidden/>
    <w:unhideWhenUsed/>
    <w:uiPriority w:val="99"/>
    <w:rPr>
      <w:color w:val="2B579A"/>
      <w:shd w:val="clear" w:color="auto" w:fill="E6E6E6"/>
    </w:rPr>
  </w:style>
  <w:style w:type="character" w:customStyle="1" w:styleId="88">
    <w:name w:val="HTML Preformatted Char"/>
    <w:basedOn w:val="34"/>
    <w:link w:val="19"/>
    <w:semiHidden/>
    <w:uiPriority w:val="99"/>
    <w:rPr>
      <w:rFonts w:ascii="Courier New" w:hAnsi="Courier New" w:cs="Courier New"/>
    </w:rPr>
  </w:style>
  <w:style w:type="table" w:customStyle="1" w:styleId="89">
    <w:name w:val="_Style 10"/>
    <w:basedOn w:val="90"/>
    <w:uiPriority w:val="0"/>
    <w:tblPr>
      <w:tblCellMar>
        <w:top w:w="100" w:type="dxa"/>
        <w:left w:w="100" w:type="dxa"/>
        <w:bottom w:w="100" w:type="dxa"/>
        <w:right w:w="100" w:type="dxa"/>
      </w:tblCellMar>
    </w:tblPr>
  </w:style>
  <w:style w:type="table" w:customStyle="1" w:styleId="90">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7.xml"/><Relationship Id="rId15" Type="http://schemas.openxmlformats.org/officeDocument/2006/relationships/customXml" Target="../customXml/item6.xml"/><Relationship Id="rId14" Type="http://schemas.openxmlformats.org/officeDocument/2006/relationships/customXml" Target="../customXml/item5.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overPageProperties xmlns="http://schemas.microsoft.com/office/2006/coverPageProps">
  <PublishDate>2011-03-10T00:00:00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DC9AD2-5F74-469D-8EAA-267578B9C345}">
  <ds:schemaRefs/>
</ds:datastoreItem>
</file>

<file path=customXml/itemProps3.xml><?xml version="1.0" encoding="utf-8"?>
<ds:datastoreItem xmlns:ds="http://schemas.openxmlformats.org/officeDocument/2006/customXml" ds:itemID="{CB64D6F6-79BA-4502-9FD7-0722553B5C5F}">
  <ds:schemaRefs/>
</ds:datastoreItem>
</file>

<file path=customXml/itemProps4.xml><?xml version="1.0" encoding="utf-8"?>
<ds:datastoreItem xmlns:ds="http://schemas.openxmlformats.org/officeDocument/2006/customXml" ds:itemID="{C9425B54-CB8C-486C-9339-43FF6E549C0F}">
  <ds:schemaRefs/>
</ds:datastoreItem>
</file>

<file path=customXml/itemProps5.xml><?xml version="1.0" encoding="utf-8"?>
<ds:datastoreItem xmlns:ds="http://schemas.openxmlformats.org/officeDocument/2006/customXml" ds:itemID="{AF67E4B1-C1FA-438A-A024-1C82CB9C2E5C}">
  <ds:schemaRefs/>
</ds:datastoreItem>
</file>

<file path=customXml/itemProps6.xml><?xml version="1.0" encoding="utf-8"?>
<ds:datastoreItem xmlns:ds="http://schemas.openxmlformats.org/officeDocument/2006/customXml" ds:itemID="{9A526395-E708-476D-A790-22C99B02C1EA}">
  <ds:schemaRefs/>
</ds:datastoreItem>
</file>

<file path=customXml/itemProps7.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GEA Syllabus Template.dotx</Template>
  <Company>Microsoft</Company>
  <Pages>2</Pages>
  <Words>25</Words>
  <Characters>145</Characters>
  <Lines>1</Lines>
  <Paragraphs>1</Paragraphs>
  <TotalTime>1</TotalTime>
  <ScaleCrop>false</ScaleCrop>
  <LinksUpToDate>false</LinksUpToDate>
  <CharactersWithSpaces>169</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2020-05-13T03:02:00Z</dcterms:created>
  <dc:creator>Pagala Prithvi Sekhar</dc:creator>
  <cp:keywords>GEA;Global Engineering Academy;MBSE</cp:keywords>
  <cp:lastModifiedBy>virgo</cp:lastModifiedBy>
  <cp:lastPrinted>2014-03-29T07:34:00Z</cp:lastPrinted>
  <dcterms:modified xsi:type="dcterms:W3CDTF">2020-10-08T09:05:31Z</dcterms:modified>
  <dc:title>&lt;Title of Proposal&gt;</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KSOProductBuildVer">
    <vt:lpwstr>1033-11.2.0.9684</vt:lpwstr>
  </property>
</Properties>
</file>